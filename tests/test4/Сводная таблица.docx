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</w:tblGrid>
      <w:tr>
        <w:tc>
          <w:tcPr>
            <w:tcW w:type="dxa" w:w="665"/>
          </w:tcPr>
          <w:p>
            <w:r>
              <w:t>Алгоритм</w:t>
            </w:r>
          </w:p>
        </w:tc>
        <w:tc>
          <w:tcPr>
            <w:tcW w:type="dxa" w:w="665"/>
          </w:tcPr>
          <w:p>
            <w:r>
              <w:t>СКО</w:t>
            </w:r>
          </w:p>
        </w:tc>
        <w:tc>
          <w:tcPr>
            <w:tcW w:type="dxa" w:w="665"/>
          </w:tcPr>
          <w:p>
            <w:r>
              <w:t>Рэф1</w:t>
            </w:r>
          </w:p>
        </w:tc>
        <w:tc>
          <w:tcPr>
            <w:tcW w:type="dxa" w:w="665"/>
          </w:tcPr>
          <w:p>
            <w:r>
              <w:t>Рэф2</w:t>
            </w:r>
          </w:p>
        </w:tc>
        <w:tc>
          <w:tcPr>
            <w:tcW w:type="dxa" w:w="665"/>
          </w:tcPr>
          <w:p>
            <w:r>
              <w:t>Рэф3</w:t>
            </w:r>
          </w:p>
        </w:tc>
        <w:tc>
          <w:tcPr>
            <w:tcW w:type="dxa" w:w="665"/>
          </w:tcPr>
          <w:p>
            <w:r>
              <w:t>Рэф4</w:t>
            </w:r>
          </w:p>
        </w:tc>
        <w:tc>
          <w:tcPr>
            <w:tcW w:type="dxa" w:w="665"/>
          </w:tcPr>
          <w:p>
            <w:r>
              <w:t>sqrt(Ка)</w:t>
            </w:r>
          </w:p>
        </w:tc>
        <w:tc>
          <w:tcPr>
            <w:tcW w:type="dxa" w:w="665"/>
          </w:tcPr>
          <w:p>
            <w:r>
              <w:t>Nf</w:t>
            </w:r>
          </w:p>
        </w:tc>
        <w:tc>
          <w:tcPr>
            <w:tcW w:type="dxa" w:w="665"/>
          </w:tcPr>
          <w:p>
            <w:r>
              <w:t>Nf_max</w:t>
            </w:r>
          </w:p>
        </w:tc>
        <w:tc>
          <w:tcPr>
            <w:tcW w:type="dxa" w:w="665"/>
          </w:tcPr>
          <w:p>
            <w:r>
              <w:t>Iter</w:t>
            </w:r>
          </w:p>
        </w:tc>
        <w:tc>
          <w:tcPr>
            <w:tcW w:type="dxa" w:w="665"/>
          </w:tcPr>
          <w:p>
            <w:r>
              <w:t>Iter_max</w:t>
            </w:r>
          </w:p>
        </w:tc>
        <w:tc>
          <w:tcPr>
            <w:tcW w:type="dxa" w:w="665"/>
          </w:tcPr>
          <w:p>
            <w:r>
              <w:t>t</w:t>
            </w:r>
          </w:p>
        </w:tc>
        <w:tc>
          <w:tcPr>
            <w:tcW w:type="dxa" w:w="665"/>
          </w:tcPr>
          <w:p>
            <w:r>
              <w:t>t_max</w:t>
            </w:r>
          </w:p>
        </w:tc>
      </w:tr>
      <w:tr>
        <w:tc>
          <w:tcPr>
            <w:tcW w:type="dxa" w:w="665"/>
          </w:tcPr>
          <w:p>
            <w:r>
              <w:t>ММП в реальном времени</w:t>
            </w:r>
          </w:p>
        </w:tc>
        <w:tc>
          <w:tcPr>
            <w:tcW w:type="dxa" w:w="665"/>
          </w:tcPr>
          <w:p>
            <w:r>
              <w:t>0.0</w:t>
            </w:r>
          </w:p>
        </w:tc>
        <w:tc>
          <w:tcPr>
            <w:tcW w:type="dxa" w:w="665"/>
          </w:tcPr>
          <w:p>
            <w:r>
              <w:t>0.982</w:t>
            </w:r>
          </w:p>
        </w:tc>
        <w:tc>
          <w:tcPr>
            <w:tcW w:type="dxa" w:w="665"/>
          </w:tcPr>
          <w:p>
            <w:r>
              <w:t>0.996</w:t>
            </w:r>
          </w:p>
        </w:tc>
        <w:tc>
          <w:tcPr>
            <w:tcW w:type="dxa" w:w="665"/>
          </w:tcPr>
          <w:p>
            <w:r>
              <w:t>0.996</w:t>
            </w:r>
          </w:p>
        </w:tc>
        <w:tc>
          <w:tcPr>
            <w:tcW w:type="dxa" w:w="665"/>
          </w:tcPr>
          <w:p>
            <w:r>
              <w:t>0.999</w:t>
            </w:r>
          </w:p>
        </w:tc>
        <w:tc>
          <w:tcPr>
            <w:tcW w:type="dxa" w:w="665"/>
          </w:tcPr>
          <w:p>
            <w:r>
              <w:t>0.00</w:t>
            </w:r>
          </w:p>
        </w:tc>
        <w:tc>
          <w:tcPr>
            <w:tcW w:type="dxa" w:w="665"/>
          </w:tcPr>
          <w:p>
            <w:r>
              <w:t>14</w:t>
            </w:r>
          </w:p>
        </w:tc>
        <w:tc>
          <w:tcPr>
            <w:tcW w:type="dxa" w:w="665"/>
          </w:tcPr>
          <w:p>
            <w:r>
              <w:t>32</w:t>
            </w:r>
          </w:p>
        </w:tc>
        <w:tc>
          <w:tcPr>
            <w:tcW w:type="dxa" w:w="665"/>
          </w:tcPr>
          <w:p>
            <w:r>
              <w:t>12</w:t>
            </w:r>
          </w:p>
        </w:tc>
        <w:tc>
          <w:tcPr>
            <w:tcW w:type="dxa" w:w="665"/>
          </w:tcPr>
          <w:p>
            <w:r>
              <w:t>24</w:t>
            </w:r>
          </w:p>
        </w:tc>
        <w:tc>
          <w:tcPr>
            <w:tcW w:type="dxa" w:w="665"/>
          </w:tcPr>
          <w:p>
            <w:r>
              <w:t>0.0035</w:t>
            </w:r>
          </w:p>
        </w:tc>
        <w:tc>
          <w:tcPr>
            <w:tcW w:type="dxa" w:w="665"/>
          </w:tcPr>
          <w:p>
            <w:r>
              <w:t>0.0418</w:t>
            </w:r>
          </w:p>
        </w:tc>
      </w:tr>
      <w:tr>
        <w:tc>
          <w:tcPr>
            <w:tcW w:type="dxa" w:w="665"/>
          </w:tcPr>
          <w:p>
            <w:r>
              <w:t>ММП в реальном времени</w:t>
            </w:r>
          </w:p>
        </w:tc>
        <w:tc>
          <w:tcPr>
            <w:tcW w:type="dxa" w:w="665"/>
          </w:tcPr>
          <w:p>
            <w:r>
              <w:t>0.0</w:t>
            </w:r>
          </w:p>
        </w:tc>
        <w:tc>
          <w:tcPr>
            <w:tcW w:type="dxa" w:w="665"/>
          </w:tcPr>
          <w:p>
            <w:r>
              <w:t>1.0</w:t>
            </w:r>
          </w:p>
        </w:tc>
        <w:tc>
          <w:tcPr>
            <w:tcW w:type="dxa" w:w="665"/>
          </w:tcPr>
          <w:p>
            <w:r>
              <w:t>1.0</w:t>
            </w:r>
          </w:p>
        </w:tc>
        <w:tc>
          <w:tcPr>
            <w:tcW w:type="dxa" w:w="665"/>
          </w:tcPr>
          <w:p>
            <w:r>
              <w:t>1.0</w:t>
            </w:r>
          </w:p>
        </w:tc>
        <w:tc>
          <w:tcPr>
            <w:tcW w:type="dxa" w:w="665"/>
          </w:tcPr>
          <w:p>
            <w:r>
              <w:t>1.0</w:t>
            </w:r>
          </w:p>
        </w:tc>
        <w:tc>
          <w:tcPr>
            <w:tcW w:type="dxa" w:w="665"/>
          </w:tcPr>
          <w:p>
            <w:r>
              <w:t>0.00</w:t>
            </w:r>
          </w:p>
        </w:tc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11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10</w:t>
            </w:r>
          </w:p>
        </w:tc>
        <w:tc>
          <w:tcPr>
            <w:tcW w:type="dxa" w:w="665"/>
          </w:tcPr>
          <w:p>
            <w:r>
              <w:t>0.0010</w:t>
            </w:r>
          </w:p>
        </w:tc>
        <w:tc>
          <w:tcPr>
            <w:tcW w:type="dxa" w:w="665"/>
          </w:tcPr>
          <w:p>
            <w:r>
              <w:t>0.0539</w:t>
            </w:r>
          </w:p>
        </w:tc>
      </w:tr>
      <w:tr>
        <w:tc>
          <w:tcPr>
            <w:tcW w:type="dxa" w:w="665"/>
          </w:tcPr>
          <w:p>
            <w:r>
              <w:t>ММП в реальном времени</w:t>
            </w:r>
          </w:p>
        </w:tc>
        <w:tc>
          <w:tcPr>
            <w:tcW w:type="dxa" w:w="665"/>
          </w:tcPr>
          <w:p>
            <w:r>
              <w:t>0.0</w:t>
            </w:r>
          </w:p>
        </w:tc>
        <w:tc>
          <w:tcPr>
            <w:tcW w:type="dxa" w:w="665"/>
          </w:tcPr>
          <w:p>
            <w:r>
              <w:t>1.0</w:t>
            </w:r>
          </w:p>
        </w:tc>
        <w:tc>
          <w:tcPr>
            <w:tcW w:type="dxa" w:w="665"/>
          </w:tcPr>
          <w:p>
            <w:r>
              <w:t>1.0</w:t>
            </w:r>
          </w:p>
        </w:tc>
        <w:tc>
          <w:tcPr>
            <w:tcW w:type="dxa" w:w="665"/>
          </w:tcPr>
          <w:p>
            <w:r>
              <w:t>1.0</w:t>
            </w:r>
          </w:p>
        </w:tc>
        <w:tc>
          <w:tcPr>
            <w:tcW w:type="dxa" w:w="665"/>
          </w:tcPr>
          <w:p>
            <w:r>
              <w:t>1.0</w:t>
            </w:r>
          </w:p>
        </w:tc>
        <w:tc>
          <w:tcPr>
            <w:tcW w:type="dxa" w:w="665"/>
          </w:tcPr>
          <w:p>
            <w:r>
              <w:t>0.00</w:t>
            </w:r>
          </w:p>
        </w:tc>
        <w:tc>
          <w:tcPr>
            <w:tcW w:type="dxa" w:w="665"/>
          </w:tcPr>
          <w:p>
            <w:r>
              <w:t>4</w:t>
            </w:r>
          </w:p>
        </w:tc>
        <w:tc>
          <w:tcPr>
            <w:tcW w:type="dxa" w:w="665"/>
          </w:tcPr>
          <w:p>
            <w:r>
              <w:t>9</w:t>
            </w:r>
          </w:p>
        </w:tc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8</w:t>
            </w:r>
          </w:p>
        </w:tc>
        <w:tc>
          <w:tcPr>
            <w:tcW w:type="dxa" w:w="665"/>
          </w:tcPr>
          <w:p>
            <w:r>
              <w:t>0.0013</w:t>
            </w:r>
          </w:p>
        </w:tc>
        <w:tc>
          <w:tcPr>
            <w:tcW w:type="dxa" w:w="665"/>
          </w:tcPr>
          <w:p>
            <w:r>
              <w:t>0.0389</w:t>
            </w:r>
          </w:p>
        </w:tc>
      </w:tr>
      <w:tr>
        <w:tc>
          <w:tcPr>
            <w:tcW w:type="dxa" w:w="665"/>
          </w:tcPr>
          <w:p>
            <w:r>
              <w:t>ММП в реальном времени</w:t>
            </w:r>
          </w:p>
        </w:tc>
        <w:tc>
          <w:tcPr>
            <w:tcW w:type="dxa" w:w="665"/>
          </w:tcPr>
          <w:p>
            <w:r>
              <w:t>0.1</w:t>
            </w:r>
          </w:p>
        </w:tc>
        <w:tc>
          <w:tcPr>
            <w:tcW w:type="dxa" w:w="665"/>
          </w:tcPr>
          <w:p>
            <w:r>
              <w:t>0.235</w:t>
            </w:r>
          </w:p>
        </w:tc>
        <w:tc>
          <w:tcPr>
            <w:tcW w:type="dxa" w:w="665"/>
          </w:tcPr>
          <w:p>
            <w:r>
              <w:t>0.362</w:t>
            </w:r>
          </w:p>
        </w:tc>
        <w:tc>
          <w:tcPr>
            <w:tcW w:type="dxa" w:w="665"/>
          </w:tcPr>
          <w:p>
            <w:r>
              <w:t>0.366</w:t>
            </w:r>
          </w:p>
        </w:tc>
        <w:tc>
          <w:tcPr>
            <w:tcW w:type="dxa" w:w="665"/>
          </w:tcPr>
          <w:p>
            <w:r>
              <w:t>0.422</w:t>
            </w:r>
          </w:p>
        </w:tc>
        <w:tc>
          <w:tcPr>
            <w:tcW w:type="dxa" w:w="665"/>
          </w:tcPr>
          <w:p>
            <w:r>
              <w:t>0.10</w:t>
            </w:r>
          </w:p>
        </w:tc>
        <w:tc>
          <w:tcPr>
            <w:tcW w:type="dxa" w:w="665"/>
          </w:tcPr>
          <w:p>
            <w:r>
              <w:t>14</w:t>
            </w:r>
          </w:p>
        </w:tc>
        <w:tc>
          <w:tcPr>
            <w:tcW w:type="dxa" w:w="665"/>
          </w:tcPr>
          <w:p>
            <w:r>
              <w:t>32</w:t>
            </w:r>
          </w:p>
        </w:tc>
        <w:tc>
          <w:tcPr>
            <w:tcW w:type="dxa" w:w="665"/>
          </w:tcPr>
          <w:p>
            <w:r>
              <w:t>12</w:t>
            </w:r>
          </w:p>
        </w:tc>
        <w:tc>
          <w:tcPr>
            <w:tcW w:type="dxa" w:w="665"/>
          </w:tcPr>
          <w:p>
            <w:r>
              <w:t>24</w:t>
            </w:r>
          </w:p>
        </w:tc>
        <w:tc>
          <w:tcPr>
            <w:tcW w:type="dxa" w:w="665"/>
          </w:tcPr>
          <w:p>
            <w:r>
              <w:t>0.0034</w:t>
            </w:r>
          </w:p>
        </w:tc>
        <w:tc>
          <w:tcPr>
            <w:tcW w:type="dxa" w:w="665"/>
          </w:tcPr>
          <w:p>
            <w:r>
              <w:t>0.0428</w:t>
            </w:r>
          </w:p>
        </w:tc>
      </w:tr>
      <w:tr>
        <w:tc>
          <w:tcPr>
            <w:tcW w:type="dxa" w:w="665"/>
          </w:tcPr>
          <w:p>
            <w:r>
              <w:t>ММП в реальном времени</w:t>
            </w:r>
          </w:p>
        </w:tc>
        <w:tc>
          <w:tcPr>
            <w:tcW w:type="dxa" w:w="665"/>
          </w:tcPr>
          <w:p>
            <w:r>
              <w:t>0.1</w:t>
            </w:r>
          </w:p>
        </w:tc>
        <w:tc>
          <w:tcPr>
            <w:tcW w:type="dxa" w:w="665"/>
          </w:tcPr>
          <w:p>
            <w:r>
              <w:t>0.631</w:t>
            </w:r>
          </w:p>
        </w:tc>
        <w:tc>
          <w:tcPr>
            <w:tcW w:type="dxa" w:w="665"/>
          </w:tcPr>
          <w:p>
            <w:r>
              <w:t>0.803</w:t>
            </w:r>
          </w:p>
        </w:tc>
        <w:tc>
          <w:tcPr>
            <w:tcW w:type="dxa" w:w="665"/>
          </w:tcPr>
          <w:p>
            <w:r>
              <w:t>0.805</w:t>
            </w:r>
          </w:p>
        </w:tc>
        <w:tc>
          <w:tcPr>
            <w:tcW w:type="dxa" w:w="665"/>
          </w:tcPr>
          <w:p>
            <w:r>
              <w:t>0.854</w:t>
            </w:r>
          </w:p>
        </w:tc>
        <w:tc>
          <w:tcPr>
            <w:tcW w:type="dxa" w:w="665"/>
          </w:tcPr>
          <w:p>
            <w:r>
              <w:t>0.10</w:t>
            </w:r>
          </w:p>
        </w:tc>
        <w:tc>
          <w:tcPr>
            <w:tcW w:type="dxa" w:w="665"/>
          </w:tcPr>
          <w:p>
            <w:r>
              <w:t>10</w:t>
            </w:r>
          </w:p>
        </w:tc>
        <w:tc>
          <w:tcPr>
            <w:tcW w:type="dxa" w:w="665"/>
          </w:tcPr>
          <w:p>
            <w:r>
              <w:t>13</w:t>
            </w:r>
          </w:p>
        </w:tc>
        <w:tc>
          <w:tcPr>
            <w:tcW w:type="dxa" w:w="665"/>
          </w:tcPr>
          <w:p>
            <w:r>
              <w:t>9</w:t>
            </w:r>
          </w:p>
        </w:tc>
        <w:tc>
          <w:tcPr>
            <w:tcW w:type="dxa" w:w="665"/>
          </w:tcPr>
          <w:p>
            <w:r>
              <w:t>12</w:t>
            </w:r>
          </w:p>
        </w:tc>
        <w:tc>
          <w:tcPr>
            <w:tcW w:type="dxa" w:w="665"/>
          </w:tcPr>
          <w:p>
            <w:r>
              <w:t>0.0025</w:t>
            </w:r>
          </w:p>
        </w:tc>
        <w:tc>
          <w:tcPr>
            <w:tcW w:type="dxa" w:w="665"/>
          </w:tcPr>
          <w:p>
            <w:r>
              <w:t>0.0270</w:t>
            </w:r>
          </w:p>
        </w:tc>
      </w:tr>
      <w:tr>
        <w:tc>
          <w:tcPr>
            <w:tcW w:type="dxa" w:w="665"/>
          </w:tcPr>
          <w:p>
            <w:r>
              <w:t>ММП в реальном времени</w:t>
            </w:r>
          </w:p>
        </w:tc>
        <w:tc>
          <w:tcPr>
            <w:tcW w:type="dxa" w:w="665"/>
          </w:tcPr>
          <w:p>
            <w:r>
              <w:t>0.1</w:t>
            </w:r>
          </w:p>
        </w:tc>
        <w:tc>
          <w:tcPr>
            <w:tcW w:type="dxa" w:w="665"/>
          </w:tcPr>
          <w:p>
            <w:r>
              <w:t>0.931</w:t>
            </w:r>
          </w:p>
        </w:tc>
        <w:tc>
          <w:tcPr>
            <w:tcW w:type="dxa" w:w="665"/>
          </w:tcPr>
          <w:p>
            <w:r>
              <w:t>0.98</w:t>
            </w:r>
          </w:p>
        </w:tc>
        <w:tc>
          <w:tcPr>
            <w:tcW w:type="dxa" w:w="665"/>
          </w:tcPr>
          <w:p>
            <w:r>
              <w:t>0.98</w:t>
            </w:r>
          </w:p>
        </w:tc>
        <w:tc>
          <w:tcPr>
            <w:tcW w:type="dxa" w:w="665"/>
          </w:tcPr>
          <w:p>
            <w:r>
              <w:t>0.991</w:t>
            </w:r>
          </w:p>
        </w:tc>
        <w:tc>
          <w:tcPr>
            <w:tcW w:type="dxa" w:w="665"/>
          </w:tcPr>
          <w:p>
            <w:r>
              <w:t>0.10</w:t>
            </w:r>
          </w:p>
        </w:tc>
        <w:tc>
          <w:tcPr>
            <w:tcW w:type="dxa" w:w="665"/>
          </w:tcPr>
          <w:p>
            <w:r>
              <w:t>7</w:t>
            </w:r>
          </w:p>
        </w:tc>
        <w:tc>
          <w:tcPr>
            <w:tcW w:type="dxa" w:w="665"/>
          </w:tcPr>
          <w:p>
            <w:r>
              <w:t>13</w:t>
            </w:r>
          </w:p>
        </w:tc>
        <w:tc>
          <w:tcPr>
            <w:tcW w:type="dxa" w:w="665"/>
          </w:tcPr>
          <w:p>
            <w:r>
              <w:t>6</w:t>
            </w:r>
          </w:p>
        </w:tc>
        <w:tc>
          <w:tcPr>
            <w:tcW w:type="dxa" w:w="665"/>
          </w:tcPr>
          <w:p>
            <w:r>
              <w:t>12</w:t>
            </w:r>
          </w:p>
        </w:tc>
        <w:tc>
          <w:tcPr>
            <w:tcW w:type="dxa" w:w="665"/>
          </w:tcPr>
          <w:p>
            <w:r>
              <w:t>0.0024</w:t>
            </w:r>
          </w:p>
        </w:tc>
        <w:tc>
          <w:tcPr>
            <w:tcW w:type="dxa" w:w="665"/>
          </w:tcPr>
          <w:p>
            <w:r>
              <w:t>0.0216</w:t>
            </w:r>
          </w:p>
        </w:tc>
      </w:tr>
      <w:tr>
        <w:tc>
          <w:tcPr>
            <w:tcW w:type="dxa" w:w="665"/>
          </w:tcPr>
          <w:p>
            <w:r>
              <w:t>ММП в реальном времени</w:t>
            </w:r>
          </w:p>
        </w:tc>
        <w:tc>
          <w:tcPr>
            <w:tcW w:type="dxa" w:w="665"/>
          </w:tcPr>
          <w:p>
            <w:r>
              <w:t>0.2</w:t>
            </w:r>
          </w:p>
        </w:tc>
        <w:tc>
          <w:tcPr>
            <w:tcW w:type="dxa" w:w="665"/>
          </w:tcPr>
          <w:p>
            <w:r>
              <w:t>0.127</w:t>
            </w:r>
          </w:p>
        </w:tc>
        <w:tc>
          <w:tcPr>
            <w:tcW w:type="dxa" w:w="665"/>
          </w:tcPr>
          <w:p>
            <w:r>
              <w:t>0.233</w:t>
            </w:r>
          </w:p>
        </w:tc>
        <w:tc>
          <w:tcPr>
            <w:tcW w:type="dxa" w:w="665"/>
          </w:tcPr>
          <w:p>
            <w:r>
              <w:t>0.238</w:t>
            </w:r>
          </w:p>
        </w:tc>
        <w:tc>
          <w:tcPr>
            <w:tcW w:type="dxa" w:w="665"/>
          </w:tcPr>
          <w:p>
            <w:r>
              <w:t>0.276</w:t>
            </w:r>
          </w:p>
        </w:tc>
        <w:tc>
          <w:tcPr>
            <w:tcW w:type="dxa" w:w="665"/>
          </w:tcPr>
          <w:p>
            <w:r>
              <w:t>0.20</w:t>
            </w:r>
          </w:p>
        </w:tc>
        <w:tc>
          <w:tcPr>
            <w:tcW w:type="dxa" w:w="665"/>
          </w:tcPr>
          <w:p>
            <w:r>
              <w:t>14</w:t>
            </w:r>
          </w:p>
        </w:tc>
        <w:tc>
          <w:tcPr>
            <w:tcW w:type="dxa" w:w="665"/>
          </w:tcPr>
          <w:p>
            <w:r>
              <w:t>32</w:t>
            </w:r>
          </w:p>
        </w:tc>
        <w:tc>
          <w:tcPr>
            <w:tcW w:type="dxa" w:w="665"/>
          </w:tcPr>
          <w:p>
            <w:r>
              <w:t>12</w:t>
            </w:r>
          </w:p>
        </w:tc>
        <w:tc>
          <w:tcPr>
            <w:tcW w:type="dxa" w:w="665"/>
          </w:tcPr>
          <w:p>
            <w:r>
              <w:t>24</w:t>
            </w:r>
          </w:p>
        </w:tc>
        <w:tc>
          <w:tcPr>
            <w:tcW w:type="dxa" w:w="665"/>
          </w:tcPr>
          <w:p>
            <w:r>
              <w:t>0.0032</w:t>
            </w:r>
          </w:p>
        </w:tc>
        <w:tc>
          <w:tcPr>
            <w:tcW w:type="dxa" w:w="665"/>
          </w:tcPr>
          <w:p>
            <w:r>
              <w:t>0.0231</w:t>
            </w:r>
          </w:p>
        </w:tc>
      </w:tr>
      <w:tr>
        <w:tc>
          <w:tcPr>
            <w:tcW w:type="dxa" w:w="665"/>
          </w:tcPr>
          <w:p>
            <w:r>
              <w:t>ММП в реальном времени</w:t>
            </w:r>
          </w:p>
        </w:tc>
        <w:tc>
          <w:tcPr>
            <w:tcW w:type="dxa" w:w="665"/>
          </w:tcPr>
          <w:p>
            <w:r>
              <w:t>0.2</w:t>
            </w:r>
          </w:p>
        </w:tc>
        <w:tc>
          <w:tcPr>
            <w:tcW w:type="dxa" w:w="665"/>
          </w:tcPr>
          <w:p>
            <w:r>
              <w:t>0.439</w:t>
            </w:r>
          </w:p>
        </w:tc>
        <w:tc>
          <w:tcPr>
            <w:tcW w:type="dxa" w:w="665"/>
          </w:tcPr>
          <w:p>
            <w:r>
              <w:t>0.632</w:t>
            </w:r>
          </w:p>
        </w:tc>
        <w:tc>
          <w:tcPr>
            <w:tcW w:type="dxa" w:w="665"/>
          </w:tcPr>
          <w:p>
            <w:r>
              <w:t>0.636</w:t>
            </w:r>
          </w:p>
        </w:tc>
        <w:tc>
          <w:tcPr>
            <w:tcW w:type="dxa" w:w="665"/>
          </w:tcPr>
          <w:p>
            <w:r>
              <w:t>0.707</w:t>
            </w:r>
          </w:p>
        </w:tc>
        <w:tc>
          <w:tcPr>
            <w:tcW w:type="dxa" w:w="665"/>
          </w:tcPr>
          <w:p>
            <w:r>
              <w:t>0.20</w:t>
            </w:r>
          </w:p>
        </w:tc>
        <w:tc>
          <w:tcPr>
            <w:tcW w:type="dxa" w:w="665"/>
          </w:tcPr>
          <w:p>
            <w:r>
              <w:t>10</w:t>
            </w:r>
          </w:p>
        </w:tc>
        <w:tc>
          <w:tcPr>
            <w:tcW w:type="dxa" w:w="665"/>
          </w:tcPr>
          <w:p>
            <w:r>
              <w:t>21</w:t>
            </w:r>
          </w:p>
        </w:tc>
        <w:tc>
          <w:tcPr>
            <w:tcW w:type="dxa" w:w="665"/>
          </w:tcPr>
          <w:p>
            <w:r>
              <w:t>9</w:t>
            </w:r>
          </w:p>
        </w:tc>
        <w:tc>
          <w:tcPr>
            <w:tcW w:type="dxa" w:w="665"/>
          </w:tcPr>
          <w:p>
            <w:r>
              <w:t>18</w:t>
            </w:r>
          </w:p>
        </w:tc>
        <w:tc>
          <w:tcPr>
            <w:tcW w:type="dxa" w:w="665"/>
          </w:tcPr>
          <w:p>
            <w:r>
              <w:t>0.0026</w:t>
            </w:r>
          </w:p>
        </w:tc>
        <w:tc>
          <w:tcPr>
            <w:tcW w:type="dxa" w:w="665"/>
          </w:tcPr>
          <w:p>
            <w:r>
              <w:t>0.0255</w:t>
            </w:r>
          </w:p>
        </w:tc>
      </w:tr>
      <w:tr>
        <w:tc>
          <w:tcPr>
            <w:tcW w:type="dxa" w:w="665"/>
          </w:tcPr>
          <w:p>
            <w:r>
              <w:t>ММП в реальном времени</w:t>
            </w:r>
          </w:p>
        </w:tc>
        <w:tc>
          <w:tcPr>
            <w:tcW w:type="dxa" w:w="665"/>
          </w:tcPr>
          <w:p>
            <w:r>
              <w:t>0.2</w:t>
            </w:r>
          </w:p>
        </w:tc>
        <w:tc>
          <w:tcPr>
            <w:tcW w:type="dxa" w:w="665"/>
          </w:tcPr>
          <w:p>
            <w:r>
              <w:t>0.857</w:t>
            </w:r>
          </w:p>
        </w:tc>
        <w:tc>
          <w:tcPr>
            <w:tcW w:type="dxa" w:w="665"/>
          </w:tcPr>
          <w:p>
            <w:r>
              <w:t>0.931</w:t>
            </w:r>
          </w:p>
        </w:tc>
        <w:tc>
          <w:tcPr>
            <w:tcW w:type="dxa" w:w="665"/>
          </w:tcPr>
          <w:p>
            <w:r>
              <w:t>0.931</w:t>
            </w:r>
          </w:p>
        </w:tc>
        <w:tc>
          <w:tcPr>
            <w:tcW w:type="dxa" w:w="665"/>
          </w:tcPr>
          <w:p>
            <w:r>
              <w:t>0.96</w:t>
            </w:r>
          </w:p>
        </w:tc>
        <w:tc>
          <w:tcPr>
            <w:tcW w:type="dxa" w:w="665"/>
          </w:tcPr>
          <w:p>
            <w:r>
              <w:t>0.20</w:t>
            </w:r>
          </w:p>
        </w:tc>
        <w:tc>
          <w:tcPr>
            <w:tcW w:type="dxa" w:w="665"/>
          </w:tcPr>
          <w:p>
            <w:r>
              <w:t>8</w:t>
            </w:r>
          </w:p>
        </w:tc>
        <w:tc>
          <w:tcPr>
            <w:tcW w:type="dxa" w:w="665"/>
          </w:tcPr>
          <w:p>
            <w:r>
              <w:t>34</w:t>
            </w:r>
          </w:p>
        </w:tc>
        <w:tc>
          <w:tcPr>
            <w:tcW w:type="dxa" w:w="665"/>
          </w:tcPr>
          <w:p>
            <w:r>
              <w:t>7</w:t>
            </w:r>
          </w:p>
        </w:tc>
        <w:tc>
          <w:tcPr>
            <w:tcW w:type="dxa" w:w="665"/>
          </w:tcPr>
          <w:p>
            <w:r>
              <w:t>23</w:t>
            </w:r>
          </w:p>
        </w:tc>
        <w:tc>
          <w:tcPr>
            <w:tcW w:type="dxa" w:w="665"/>
          </w:tcPr>
          <w:p>
            <w:r>
              <w:t>0.0023</w:t>
            </w:r>
          </w:p>
        </w:tc>
        <w:tc>
          <w:tcPr>
            <w:tcW w:type="dxa" w:w="665"/>
          </w:tcPr>
          <w:p>
            <w:r>
              <w:t>0.0079</w:t>
            </w:r>
          </w:p>
        </w:tc>
      </w:tr>
      <w:tr>
        <w:tc>
          <w:tcPr>
            <w:tcW w:type="dxa" w:w="665"/>
          </w:tcPr>
          <w:p>
            <w:r>
              <w:t>ММП в реальном времени</w:t>
            </w:r>
          </w:p>
        </w:tc>
        <w:tc>
          <w:tcPr>
            <w:tcW w:type="dxa" w:w="665"/>
          </w:tcPr>
          <w:p>
            <w:r>
              <w:t>0.3</w:t>
            </w:r>
          </w:p>
        </w:tc>
        <w:tc>
          <w:tcPr>
            <w:tcW w:type="dxa" w:w="665"/>
          </w:tcPr>
          <w:p>
            <w:r>
              <w:t>0.094</w:t>
            </w:r>
          </w:p>
        </w:tc>
        <w:tc>
          <w:tcPr>
            <w:tcW w:type="dxa" w:w="665"/>
          </w:tcPr>
          <w:p>
            <w:r>
              <w:t>0.161</w:t>
            </w:r>
          </w:p>
        </w:tc>
        <w:tc>
          <w:tcPr>
            <w:tcW w:type="dxa" w:w="665"/>
          </w:tcPr>
          <w:p>
            <w:r>
              <w:t>0.168</w:t>
            </w:r>
          </w:p>
        </w:tc>
        <w:tc>
          <w:tcPr>
            <w:tcW w:type="dxa" w:w="665"/>
          </w:tcPr>
          <w:p>
            <w:r>
              <w:t>0.214</w:t>
            </w:r>
          </w:p>
        </w:tc>
        <w:tc>
          <w:tcPr>
            <w:tcW w:type="dxa" w:w="665"/>
          </w:tcPr>
          <w:p>
            <w:r>
              <w:t>0.30</w:t>
            </w:r>
          </w:p>
        </w:tc>
        <w:tc>
          <w:tcPr>
            <w:tcW w:type="dxa" w:w="665"/>
          </w:tcPr>
          <w:p>
            <w:r>
              <w:t>15</w:t>
            </w:r>
          </w:p>
        </w:tc>
        <w:tc>
          <w:tcPr>
            <w:tcW w:type="dxa" w:w="665"/>
          </w:tcPr>
          <w:p>
            <w:r>
              <w:t>32</w:t>
            </w:r>
          </w:p>
        </w:tc>
        <w:tc>
          <w:tcPr>
            <w:tcW w:type="dxa" w:w="665"/>
          </w:tcPr>
          <w:p>
            <w:r>
              <w:t>13</w:t>
            </w:r>
          </w:p>
        </w:tc>
        <w:tc>
          <w:tcPr>
            <w:tcW w:type="dxa" w:w="665"/>
          </w:tcPr>
          <w:p>
            <w:r>
              <w:t>24</w:t>
            </w:r>
          </w:p>
        </w:tc>
        <w:tc>
          <w:tcPr>
            <w:tcW w:type="dxa" w:w="665"/>
          </w:tcPr>
          <w:p>
            <w:r>
              <w:t>0.0034</w:t>
            </w:r>
          </w:p>
        </w:tc>
        <w:tc>
          <w:tcPr>
            <w:tcW w:type="dxa" w:w="665"/>
          </w:tcPr>
          <w:p>
            <w:r>
              <w:t>0.0536</w:t>
            </w:r>
          </w:p>
        </w:tc>
      </w:tr>
      <w:tr>
        <w:tc>
          <w:tcPr>
            <w:tcW w:type="dxa" w:w="665"/>
          </w:tcPr>
          <w:p>
            <w:r>
              <w:t>ММП в реальном времени</w:t>
            </w:r>
          </w:p>
        </w:tc>
        <w:tc>
          <w:tcPr>
            <w:tcW w:type="dxa" w:w="665"/>
          </w:tcPr>
          <w:p>
            <w:r>
              <w:t>0.3</w:t>
            </w:r>
          </w:p>
        </w:tc>
        <w:tc>
          <w:tcPr>
            <w:tcW w:type="dxa" w:w="665"/>
          </w:tcPr>
          <w:p>
            <w:r>
              <w:t>0.329</w:t>
            </w:r>
          </w:p>
        </w:tc>
        <w:tc>
          <w:tcPr>
            <w:tcW w:type="dxa" w:w="665"/>
          </w:tcPr>
          <w:p>
            <w:r>
              <w:t>0.517</w:t>
            </w:r>
          </w:p>
        </w:tc>
        <w:tc>
          <w:tcPr>
            <w:tcW w:type="dxa" w:w="665"/>
          </w:tcPr>
          <w:p>
            <w:r>
              <w:t>0.521</w:t>
            </w:r>
          </w:p>
        </w:tc>
        <w:tc>
          <w:tcPr>
            <w:tcW w:type="dxa" w:w="665"/>
          </w:tcPr>
          <w:p>
            <w:r>
              <w:t>0.601</w:t>
            </w:r>
          </w:p>
        </w:tc>
        <w:tc>
          <w:tcPr>
            <w:tcW w:type="dxa" w:w="665"/>
          </w:tcPr>
          <w:p>
            <w:r>
              <w:t>0.30</w:t>
            </w:r>
          </w:p>
        </w:tc>
        <w:tc>
          <w:tcPr>
            <w:tcW w:type="dxa" w:w="665"/>
          </w:tcPr>
          <w:p>
            <w:r>
              <w:t>10</w:t>
            </w:r>
          </w:p>
        </w:tc>
        <w:tc>
          <w:tcPr>
            <w:tcW w:type="dxa" w:w="665"/>
          </w:tcPr>
          <w:p>
            <w:r>
              <w:t>29</w:t>
            </w:r>
          </w:p>
        </w:tc>
        <w:tc>
          <w:tcPr>
            <w:tcW w:type="dxa" w:w="665"/>
          </w:tcPr>
          <w:p>
            <w:r>
              <w:t>9</w:t>
            </w:r>
          </w:p>
        </w:tc>
        <w:tc>
          <w:tcPr>
            <w:tcW w:type="dxa" w:w="665"/>
          </w:tcPr>
          <w:p>
            <w:r>
              <w:t>22</w:t>
            </w:r>
          </w:p>
        </w:tc>
        <w:tc>
          <w:tcPr>
            <w:tcW w:type="dxa" w:w="665"/>
          </w:tcPr>
          <w:p>
            <w:r>
              <w:t>0.0027</w:t>
            </w:r>
          </w:p>
        </w:tc>
        <w:tc>
          <w:tcPr>
            <w:tcW w:type="dxa" w:w="665"/>
          </w:tcPr>
          <w:p>
            <w:r>
              <w:t>0.0359</w:t>
            </w:r>
          </w:p>
        </w:tc>
      </w:tr>
      <w:tr>
        <w:tc>
          <w:tcPr>
            <w:tcW w:type="dxa" w:w="665"/>
          </w:tcPr>
          <w:p>
            <w:r>
              <w:t>ММП в реальном времени</w:t>
            </w:r>
          </w:p>
        </w:tc>
        <w:tc>
          <w:tcPr>
            <w:tcW w:type="dxa" w:w="665"/>
          </w:tcPr>
          <w:p>
            <w:r>
              <w:t>0.3</w:t>
            </w:r>
          </w:p>
        </w:tc>
        <w:tc>
          <w:tcPr>
            <w:tcW w:type="dxa" w:w="665"/>
          </w:tcPr>
          <w:p>
            <w:r>
              <w:t>0.755</w:t>
            </w:r>
          </w:p>
        </w:tc>
        <w:tc>
          <w:tcPr>
            <w:tcW w:type="dxa" w:w="665"/>
          </w:tcPr>
          <w:p>
            <w:r>
              <w:t>0.891</w:t>
            </w:r>
          </w:p>
        </w:tc>
        <w:tc>
          <w:tcPr>
            <w:tcW w:type="dxa" w:w="665"/>
          </w:tcPr>
          <w:p>
            <w:r>
              <w:t>0.891</w:t>
            </w:r>
          </w:p>
        </w:tc>
        <w:tc>
          <w:tcPr>
            <w:tcW w:type="dxa" w:w="665"/>
          </w:tcPr>
          <w:p>
            <w:r>
              <w:t>0.924</w:t>
            </w:r>
          </w:p>
        </w:tc>
        <w:tc>
          <w:tcPr>
            <w:tcW w:type="dxa" w:w="665"/>
          </w:tcPr>
          <w:p>
            <w:r>
              <w:t>0.30</w:t>
            </w:r>
          </w:p>
        </w:tc>
        <w:tc>
          <w:tcPr>
            <w:tcW w:type="dxa" w:w="665"/>
          </w:tcPr>
          <w:p>
            <w:r>
              <w:t>8</w:t>
            </w:r>
          </w:p>
        </w:tc>
        <w:tc>
          <w:tcPr>
            <w:tcW w:type="dxa" w:w="665"/>
          </w:tcPr>
          <w:p>
            <w:r>
              <w:t>44</w:t>
            </w:r>
          </w:p>
        </w:tc>
        <w:tc>
          <w:tcPr>
            <w:tcW w:type="dxa" w:w="665"/>
          </w:tcPr>
          <w:p>
            <w:r>
              <w:t>7</w:t>
            </w:r>
          </w:p>
        </w:tc>
        <w:tc>
          <w:tcPr>
            <w:tcW w:type="dxa" w:w="665"/>
          </w:tcPr>
          <w:p>
            <w:r>
              <w:t>30</w:t>
            </w:r>
          </w:p>
        </w:tc>
        <w:tc>
          <w:tcPr>
            <w:tcW w:type="dxa" w:w="665"/>
          </w:tcPr>
          <w:p>
            <w:r>
              <w:t>0.0025</w:t>
            </w:r>
          </w:p>
        </w:tc>
        <w:tc>
          <w:tcPr>
            <w:tcW w:type="dxa" w:w="665"/>
          </w:tcPr>
          <w:p>
            <w:r>
              <w:t>0.0390</w:t>
            </w:r>
          </w:p>
        </w:tc>
      </w:tr>
      <w:tr>
        <w:tc>
          <w:tcPr>
            <w:tcW w:type="dxa" w:w="665"/>
          </w:tcPr>
          <w:p>
            <w:r>
              <w:t>ММП в реальном времени</w:t>
            </w:r>
          </w:p>
        </w:tc>
        <w:tc>
          <w:tcPr>
            <w:tcW w:type="dxa" w:w="665"/>
          </w:tcPr>
          <w:p>
            <w:r>
              <w:t>0.5</w:t>
            </w:r>
          </w:p>
        </w:tc>
        <w:tc>
          <w:tcPr>
            <w:tcW w:type="dxa" w:w="665"/>
          </w:tcPr>
          <w:p>
            <w:r>
              <w:t>0.055</w:t>
            </w:r>
          </w:p>
        </w:tc>
        <w:tc>
          <w:tcPr>
            <w:tcW w:type="dxa" w:w="665"/>
          </w:tcPr>
          <w:p>
            <w:r>
              <w:t>0.108</w:t>
            </w:r>
          </w:p>
        </w:tc>
        <w:tc>
          <w:tcPr>
            <w:tcW w:type="dxa" w:w="665"/>
          </w:tcPr>
          <w:p>
            <w:r>
              <w:t>0.112</w:t>
            </w:r>
          </w:p>
        </w:tc>
        <w:tc>
          <w:tcPr>
            <w:tcW w:type="dxa" w:w="665"/>
          </w:tcPr>
          <w:p>
            <w:r>
              <w:t>0.145</w:t>
            </w:r>
          </w:p>
        </w:tc>
        <w:tc>
          <w:tcPr>
            <w:tcW w:type="dxa" w:w="665"/>
          </w:tcPr>
          <w:p>
            <w:r>
              <w:t>0.50</w:t>
            </w:r>
          </w:p>
        </w:tc>
        <w:tc>
          <w:tcPr>
            <w:tcW w:type="dxa" w:w="665"/>
          </w:tcPr>
          <w:p>
            <w:r>
              <w:t>15</w:t>
            </w:r>
          </w:p>
        </w:tc>
        <w:tc>
          <w:tcPr>
            <w:tcW w:type="dxa" w:w="665"/>
          </w:tcPr>
          <w:p>
            <w:r>
              <w:t>32</w:t>
            </w:r>
          </w:p>
        </w:tc>
        <w:tc>
          <w:tcPr>
            <w:tcW w:type="dxa" w:w="665"/>
          </w:tcPr>
          <w:p>
            <w:r>
              <w:t>13</w:t>
            </w:r>
          </w:p>
        </w:tc>
        <w:tc>
          <w:tcPr>
            <w:tcW w:type="dxa" w:w="665"/>
          </w:tcPr>
          <w:p>
            <w:r>
              <w:t>29</w:t>
            </w:r>
          </w:p>
        </w:tc>
        <w:tc>
          <w:tcPr>
            <w:tcW w:type="dxa" w:w="665"/>
          </w:tcPr>
          <w:p>
            <w:r>
              <w:t>0.0034</w:t>
            </w:r>
          </w:p>
        </w:tc>
        <w:tc>
          <w:tcPr>
            <w:tcW w:type="dxa" w:w="665"/>
          </w:tcPr>
          <w:p>
            <w:r>
              <w:t>0.0167</w:t>
            </w:r>
          </w:p>
        </w:tc>
      </w:tr>
      <w:tr>
        <w:tc>
          <w:tcPr>
            <w:tcW w:type="dxa" w:w="665"/>
          </w:tcPr>
          <w:p>
            <w:r>
              <w:t>ММП в реальном времени</w:t>
            </w:r>
          </w:p>
        </w:tc>
        <w:tc>
          <w:tcPr>
            <w:tcW w:type="dxa" w:w="665"/>
          </w:tcPr>
          <w:p>
            <w:r>
              <w:t>0.5</w:t>
            </w:r>
          </w:p>
        </w:tc>
        <w:tc>
          <w:tcPr>
            <w:tcW w:type="dxa" w:w="665"/>
          </w:tcPr>
          <w:p>
            <w:r>
              <w:t>0.208</w:t>
            </w:r>
          </w:p>
        </w:tc>
        <w:tc>
          <w:tcPr>
            <w:tcW w:type="dxa" w:w="665"/>
          </w:tcPr>
          <w:p>
            <w:r>
              <w:t>0.367</w:t>
            </w:r>
          </w:p>
        </w:tc>
        <w:tc>
          <w:tcPr>
            <w:tcW w:type="dxa" w:w="665"/>
          </w:tcPr>
          <w:p>
            <w:r>
              <w:t>0.38</w:t>
            </w:r>
          </w:p>
        </w:tc>
        <w:tc>
          <w:tcPr>
            <w:tcW w:type="dxa" w:w="665"/>
          </w:tcPr>
          <w:p>
            <w:r>
              <w:t>0.458</w:t>
            </w:r>
          </w:p>
        </w:tc>
        <w:tc>
          <w:tcPr>
            <w:tcW w:type="dxa" w:w="665"/>
          </w:tcPr>
          <w:p>
            <w:r>
              <w:t>0.50</w:t>
            </w:r>
          </w:p>
        </w:tc>
        <w:tc>
          <w:tcPr>
            <w:tcW w:type="dxa" w:w="665"/>
          </w:tcPr>
          <w:p>
            <w:r>
              <w:t>10</w:t>
            </w:r>
          </w:p>
        </w:tc>
        <w:tc>
          <w:tcPr>
            <w:tcW w:type="dxa" w:w="665"/>
          </w:tcPr>
          <w:p>
            <w:r>
              <w:t>26</w:t>
            </w:r>
          </w:p>
        </w:tc>
        <w:tc>
          <w:tcPr>
            <w:tcW w:type="dxa" w:w="665"/>
          </w:tcPr>
          <w:p>
            <w:r>
              <w:t>9</w:t>
            </w:r>
          </w:p>
        </w:tc>
        <w:tc>
          <w:tcPr>
            <w:tcW w:type="dxa" w:w="665"/>
          </w:tcPr>
          <w:p>
            <w:r>
              <w:t>21</w:t>
            </w:r>
          </w:p>
        </w:tc>
        <w:tc>
          <w:tcPr>
            <w:tcW w:type="dxa" w:w="665"/>
          </w:tcPr>
          <w:p>
            <w:r>
              <w:t>0.0026</w:t>
            </w:r>
          </w:p>
        </w:tc>
        <w:tc>
          <w:tcPr>
            <w:tcW w:type="dxa" w:w="665"/>
          </w:tcPr>
          <w:p>
            <w:r>
              <w:t>0.0083</w:t>
            </w:r>
          </w:p>
        </w:tc>
      </w:tr>
      <w:tr>
        <w:tc>
          <w:tcPr>
            <w:tcW w:type="dxa" w:w="665"/>
          </w:tcPr>
          <w:p>
            <w:r>
              <w:t>ММП в реальном времени</w:t>
            </w:r>
          </w:p>
        </w:tc>
        <w:tc>
          <w:tcPr>
            <w:tcW w:type="dxa" w:w="665"/>
          </w:tcPr>
          <w:p>
            <w:r>
              <w:t>0.5</w:t>
            </w:r>
          </w:p>
        </w:tc>
        <w:tc>
          <w:tcPr>
            <w:tcW w:type="dxa" w:w="665"/>
          </w:tcPr>
          <w:p>
            <w:r>
              <w:t>0.609</w:t>
            </w:r>
          </w:p>
        </w:tc>
        <w:tc>
          <w:tcPr>
            <w:tcW w:type="dxa" w:w="665"/>
          </w:tcPr>
          <w:p>
            <w:r>
              <w:t>0.79</w:t>
            </w:r>
          </w:p>
        </w:tc>
        <w:tc>
          <w:tcPr>
            <w:tcW w:type="dxa" w:w="665"/>
          </w:tcPr>
          <w:p>
            <w:r>
              <w:t>0.791</w:t>
            </w:r>
          </w:p>
        </w:tc>
        <w:tc>
          <w:tcPr>
            <w:tcW w:type="dxa" w:w="665"/>
          </w:tcPr>
          <w:p>
            <w:r>
              <w:t>0.847</w:t>
            </w:r>
          </w:p>
        </w:tc>
        <w:tc>
          <w:tcPr>
            <w:tcW w:type="dxa" w:w="665"/>
          </w:tcPr>
          <w:p>
            <w:r>
              <w:t>0.51</w:t>
            </w:r>
          </w:p>
        </w:tc>
        <w:tc>
          <w:tcPr>
            <w:tcW w:type="dxa" w:w="665"/>
          </w:tcPr>
          <w:p>
            <w:r>
              <w:t>10</w:t>
            </w:r>
          </w:p>
        </w:tc>
        <w:tc>
          <w:tcPr>
            <w:tcW w:type="dxa" w:w="665"/>
          </w:tcPr>
          <w:p>
            <w:r>
              <w:t>127</w:t>
            </w:r>
          </w:p>
        </w:tc>
        <w:tc>
          <w:tcPr>
            <w:tcW w:type="dxa" w:w="665"/>
          </w:tcPr>
          <w:p>
            <w:r>
              <w:t>8</w:t>
            </w:r>
          </w:p>
        </w:tc>
        <w:tc>
          <w:tcPr>
            <w:tcW w:type="dxa" w:w="665"/>
          </w:tcPr>
          <w:p>
            <w:r>
              <w:t>80</w:t>
            </w:r>
          </w:p>
        </w:tc>
        <w:tc>
          <w:tcPr>
            <w:tcW w:type="dxa" w:w="665"/>
          </w:tcPr>
          <w:p>
            <w:r>
              <w:t>0.0027</w:t>
            </w:r>
          </w:p>
        </w:tc>
        <w:tc>
          <w:tcPr>
            <w:tcW w:type="dxa" w:w="665"/>
          </w:tcPr>
          <w:p>
            <w:r>
              <w:t>0.0275</w:t>
            </w:r>
          </w:p>
        </w:tc>
      </w:tr>
      <w:tr>
        <w:tc>
          <w:tcPr>
            <w:tcW w:type="dxa" w:w="665"/>
          </w:tcPr>
          <w:p>
            <w:r>
              <w:t>ММП в реальном времени</w:t>
            </w:r>
          </w:p>
        </w:tc>
        <w:tc>
          <w:tcPr>
            <w:tcW w:type="dxa" w:w="665"/>
          </w:tcPr>
          <w:p>
            <w:r>
              <w:t>1.0</w:t>
            </w:r>
          </w:p>
        </w:tc>
        <w:tc>
          <w:tcPr>
            <w:tcW w:type="dxa" w:w="665"/>
          </w:tcPr>
          <w:p>
            <w:r>
              <w:t>0.032</w:t>
            </w:r>
          </w:p>
        </w:tc>
        <w:tc>
          <w:tcPr>
            <w:tcW w:type="dxa" w:w="665"/>
          </w:tcPr>
          <w:p>
            <w:r>
              <w:t>0.059</w:t>
            </w:r>
          </w:p>
        </w:tc>
        <w:tc>
          <w:tcPr>
            <w:tcW w:type="dxa" w:w="665"/>
          </w:tcPr>
          <w:p>
            <w:r>
              <w:t>0.063</w:t>
            </w:r>
          </w:p>
        </w:tc>
        <w:tc>
          <w:tcPr>
            <w:tcW w:type="dxa" w:w="665"/>
          </w:tcPr>
          <w:p>
            <w:r>
              <w:t>0.083</w:t>
            </w:r>
          </w:p>
        </w:tc>
        <w:tc>
          <w:tcPr>
            <w:tcW w:type="dxa" w:w="665"/>
          </w:tcPr>
          <w:p>
            <w:r>
              <w:t>0.99</w:t>
            </w:r>
          </w:p>
        </w:tc>
        <w:tc>
          <w:tcPr>
            <w:tcW w:type="dxa" w:w="665"/>
          </w:tcPr>
          <w:p>
            <w:r>
              <w:t>17</w:t>
            </w:r>
          </w:p>
        </w:tc>
        <w:tc>
          <w:tcPr>
            <w:tcW w:type="dxa" w:w="665"/>
          </w:tcPr>
          <w:p>
            <w:r>
              <w:t>43</w:t>
            </w:r>
          </w:p>
        </w:tc>
        <w:tc>
          <w:tcPr>
            <w:tcW w:type="dxa" w:w="665"/>
          </w:tcPr>
          <w:p>
            <w:r>
              <w:t>15</w:t>
            </w:r>
          </w:p>
        </w:tc>
        <w:tc>
          <w:tcPr>
            <w:tcW w:type="dxa" w:w="665"/>
          </w:tcPr>
          <w:p>
            <w:r>
              <w:t>38</w:t>
            </w:r>
          </w:p>
        </w:tc>
        <w:tc>
          <w:tcPr>
            <w:tcW w:type="dxa" w:w="665"/>
          </w:tcPr>
          <w:p>
            <w:r>
              <w:t>0.0040</w:t>
            </w:r>
          </w:p>
        </w:tc>
        <w:tc>
          <w:tcPr>
            <w:tcW w:type="dxa" w:w="665"/>
          </w:tcPr>
          <w:p>
            <w:r>
              <w:t>0.0433</w:t>
            </w:r>
          </w:p>
        </w:tc>
      </w:tr>
      <w:tr>
        <w:tc>
          <w:tcPr>
            <w:tcW w:type="dxa" w:w="665"/>
          </w:tcPr>
          <w:p>
            <w:r>
              <w:t>ММП в реальном времени</w:t>
            </w:r>
          </w:p>
        </w:tc>
        <w:tc>
          <w:tcPr>
            <w:tcW w:type="dxa" w:w="665"/>
          </w:tcPr>
          <w:p>
            <w:r>
              <w:t>1.0</w:t>
            </w:r>
          </w:p>
        </w:tc>
        <w:tc>
          <w:tcPr>
            <w:tcW w:type="dxa" w:w="665"/>
          </w:tcPr>
          <w:p>
            <w:r>
              <w:t>0.096</w:t>
            </w:r>
          </w:p>
        </w:tc>
        <w:tc>
          <w:tcPr>
            <w:tcW w:type="dxa" w:w="665"/>
          </w:tcPr>
          <w:p>
            <w:r>
              <w:t>0.196</w:t>
            </w:r>
          </w:p>
        </w:tc>
        <w:tc>
          <w:tcPr>
            <w:tcW w:type="dxa" w:w="665"/>
          </w:tcPr>
          <w:p>
            <w:r>
              <w:t>0.209</w:t>
            </w:r>
          </w:p>
        </w:tc>
        <w:tc>
          <w:tcPr>
            <w:tcW w:type="dxa" w:w="665"/>
          </w:tcPr>
          <w:p>
            <w:r>
              <w:t>0.267</w:t>
            </w:r>
          </w:p>
        </w:tc>
        <w:tc>
          <w:tcPr>
            <w:tcW w:type="dxa" w:w="665"/>
          </w:tcPr>
          <w:p>
            <w:r>
              <w:t>1.00</w:t>
            </w:r>
          </w:p>
        </w:tc>
        <w:tc>
          <w:tcPr>
            <w:tcW w:type="dxa" w:w="665"/>
          </w:tcPr>
          <w:p>
            <w:r>
              <w:t>10</w:t>
            </w:r>
          </w:p>
        </w:tc>
        <w:tc>
          <w:tcPr>
            <w:tcW w:type="dxa" w:w="665"/>
          </w:tcPr>
          <w:p>
            <w:r>
              <w:t>26</w:t>
            </w:r>
          </w:p>
        </w:tc>
        <w:tc>
          <w:tcPr>
            <w:tcW w:type="dxa" w:w="665"/>
          </w:tcPr>
          <w:p>
            <w:r>
              <w:t>9</w:t>
            </w:r>
          </w:p>
        </w:tc>
        <w:tc>
          <w:tcPr>
            <w:tcW w:type="dxa" w:w="665"/>
          </w:tcPr>
          <w:p>
            <w:r>
              <w:t>25</w:t>
            </w:r>
          </w:p>
        </w:tc>
        <w:tc>
          <w:tcPr>
            <w:tcW w:type="dxa" w:w="665"/>
          </w:tcPr>
          <w:p>
            <w:r>
              <w:t>0.0027</w:t>
            </w:r>
          </w:p>
        </w:tc>
        <w:tc>
          <w:tcPr>
            <w:tcW w:type="dxa" w:w="665"/>
          </w:tcPr>
          <w:p>
            <w:r>
              <w:t>0.0209</w:t>
            </w:r>
          </w:p>
        </w:tc>
      </w:tr>
      <w:tr>
        <w:tc>
          <w:tcPr>
            <w:tcW w:type="dxa" w:w="665"/>
          </w:tcPr>
          <w:p>
            <w:r>
              <w:t>ММП в реальном времени</w:t>
            </w:r>
          </w:p>
        </w:tc>
        <w:tc>
          <w:tcPr>
            <w:tcW w:type="dxa" w:w="665"/>
          </w:tcPr>
          <w:p>
            <w:r>
              <w:t>1.0</w:t>
            </w:r>
          </w:p>
        </w:tc>
        <w:tc>
          <w:tcPr>
            <w:tcW w:type="dxa" w:w="665"/>
          </w:tcPr>
          <w:p>
            <w:r>
              <w:t>0.353</w:t>
            </w:r>
          </w:p>
        </w:tc>
        <w:tc>
          <w:tcPr>
            <w:tcW w:type="dxa" w:w="665"/>
          </w:tcPr>
          <w:p>
            <w:r>
              <w:t>0.566</w:t>
            </w:r>
          </w:p>
        </w:tc>
        <w:tc>
          <w:tcPr>
            <w:tcW w:type="dxa" w:w="665"/>
          </w:tcPr>
          <w:p>
            <w:r>
              <w:t>0.58</w:t>
            </w:r>
          </w:p>
        </w:tc>
        <w:tc>
          <w:tcPr>
            <w:tcW w:type="dxa" w:w="665"/>
          </w:tcPr>
          <w:p>
            <w:r>
              <w:t>0.644</w:t>
            </w:r>
          </w:p>
        </w:tc>
        <w:tc>
          <w:tcPr>
            <w:tcW w:type="dxa" w:w="665"/>
          </w:tcPr>
          <w:p>
            <w:r>
              <w:t>1.02</w:t>
            </w:r>
          </w:p>
        </w:tc>
        <w:tc>
          <w:tcPr>
            <w:tcW w:type="dxa" w:w="665"/>
          </w:tcPr>
          <w:p>
            <w:r>
              <w:t>11</w:t>
            </w:r>
          </w:p>
        </w:tc>
        <w:tc>
          <w:tcPr>
            <w:tcW w:type="dxa" w:w="665"/>
          </w:tcPr>
          <w:p>
            <w:r>
              <w:t>110</w:t>
            </w:r>
          </w:p>
        </w:tc>
        <w:tc>
          <w:tcPr>
            <w:tcW w:type="dxa" w:w="665"/>
          </w:tcPr>
          <w:p>
            <w:r>
              <w:t>9</w:t>
            </w:r>
          </w:p>
        </w:tc>
        <w:tc>
          <w:tcPr>
            <w:tcW w:type="dxa" w:w="665"/>
          </w:tcPr>
          <w:p>
            <w:r>
              <w:t>69</w:t>
            </w:r>
          </w:p>
        </w:tc>
        <w:tc>
          <w:tcPr>
            <w:tcW w:type="dxa" w:w="665"/>
          </w:tcPr>
          <w:p>
            <w:r>
              <w:t>0.0033</w:t>
            </w:r>
          </w:p>
        </w:tc>
        <w:tc>
          <w:tcPr>
            <w:tcW w:type="dxa" w:w="665"/>
          </w:tcPr>
          <w:p>
            <w:r>
              <w:t>0.0327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