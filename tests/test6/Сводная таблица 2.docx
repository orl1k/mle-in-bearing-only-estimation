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</w:tblGrid>
      <w:tr>
        <w:tc>
          <w:tcPr>
            <w:tcW w:type="dxa" w:w="665"/>
          </w:tcPr>
          <w:p>
            <w:r>
              <w:t>Algorithm</w:t>
            </w:r>
          </w:p>
        </w:tc>
        <w:tc>
          <w:tcPr>
            <w:tcW w:type="dxa" w:w="665"/>
          </w:tcPr>
          <w:p>
            <w:r>
              <w:t>std</w:t>
            </w:r>
          </w:p>
        </w:tc>
        <w:tc>
          <w:tcPr>
            <w:tcW w:type="dxa" w:w="665"/>
          </w:tcPr>
          <w:p>
            <w:r>
              <w:t>sr_0</w:t>
            </w:r>
          </w:p>
        </w:tc>
        <w:tc>
          <w:tcPr>
            <w:tcW w:type="dxa" w:w="665"/>
          </w:tcPr>
          <w:p>
            <w:r>
              <w:t>sr_1</w:t>
            </w:r>
          </w:p>
        </w:tc>
        <w:tc>
          <w:tcPr>
            <w:tcW w:type="dxa" w:w="665"/>
          </w:tcPr>
          <w:p>
            <w:r>
              <w:t>sr_2</w:t>
            </w:r>
          </w:p>
        </w:tc>
        <w:tc>
          <w:tcPr>
            <w:tcW w:type="dxa" w:w="665"/>
          </w:tcPr>
          <w:p>
            <w:r>
              <w:t>sr_3</w:t>
            </w:r>
          </w:p>
        </w:tc>
        <w:tc>
          <w:tcPr>
            <w:tcW w:type="dxa" w:w="665"/>
          </w:tcPr>
          <w:p>
            <w:r>
              <w:t>sr_Ka</w:t>
            </w:r>
          </w:p>
        </w:tc>
        <w:tc>
          <w:tcPr>
            <w:tcW w:type="dxa" w:w="665"/>
          </w:tcPr>
          <w:p>
            <w:r>
              <w:t>Nf</w:t>
            </w:r>
          </w:p>
        </w:tc>
        <w:tc>
          <w:tcPr>
            <w:tcW w:type="dxa" w:w="665"/>
          </w:tcPr>
          <w:p>
            <w:r>
              <w:t>Nf_max</w:t>
            </w:r>
          </w:p>
        </w:tc>
        <w:tc>
          <w:tcPr>
            <w:tcW w:type="dxa" w:w="665"/>
          </w:tcPr>
          <w:p>
            <w:r>
              <w:t>Iter</w:t>
            </w:r>
          </w:p>
        </w:tc>
        <w:tc>
          <w:tcPr>
            <w:tcW w:type="dxa" w:w="665"/>
          </w:tcPr>
          <w:p>
            <w:r>
              <w:t>Iter_max</w:t>
            </w:r>
          </w:p>
        </w:tc>
        <w:tc>
          <w:tcPr>
            <w:tcW w:type="dxa" w:w="665"/>
          </w:tcPr>
          <w:p>
            <w:r>
              <w:t>t</w:t>
            </w:r>
          </w:p>
        </w:tc>
        <w:tc>
          <w:tcPr>
            <w:tcW w:type="dxa" w:w="665"/>
          </w:tcPr>
          <w:p>
            <w:r>
              <w:t>t_max</w:t>
            </w:r>
          </w:p>
        </w:tc>
      </w:tr>
      <w:tr>
        <w:tc>
          <w:tcPr>
            <w:tcW w:type="dxa" w:w="665"/>
          </w:tcPr>
          <w:p>
            <w:r>
              <w:t>ММП</w:t>
            </w:r>
          </w:p>
        </w:tc>
        <w:tc>
          <w:tcPr>
            <w:tcW w:type="dxa" w:w="665"/>
          </w:tcPr>
          <w:p>
            <w:r>
              <w:t>0.0</w:t>
            </w:r>
          </w:p>
        </w:tc>
        <w:tc>
          <w:tcPr>
            <w:tcW w:type="dxa" w:w="665"/>
          </w:tcPr>
          <w:p>
            <w:r>
              <w:t>1.0</w:t>
            </w:r>
          </w:p>
        </w:tc>
        <w:tc>
          <w:tcPr>
            <w:tcW w:type="dxa" w:w="665"/>
          </w:tcPr>
          <w:p>
            <w:r>
              <w:t>1.0</w:t>
            </w:r>
          </w:p>
        </w:tc>
        <w:tc>
          <w:tcPr>
            <w:tcW w:type="dxa" w:w="665"/>
          </w:tcPr>
          <w:p>
            <w:r>
              <w:t>1.0</w:t>
            </w:r>
          </w:p>
        </w:tc>
        <w:tc>
          <w:tcPr>
            <w:tcW w:type="dxa" w:w="665"/>
          </w:tcPr>
          <w:p>
            <w:r>
              <w:t>1.0</w:t>
            </w:r>
          </w:p>
        </w:tc>
        <w:tc>
          <w:tcPr>
            <w:tcW w:type="dxa" w:w="665"/>
          </w:tcPr>
          <w:p>
            <w:r>
              <w:t>0.00</w:t>
            </w:r>
          </w:p>
        </w:tc>
        <w:tc>
          <w:tcPr>
            <w:tcW w:type="dxa" w:w="665"/>
          </w:tcPr>
          <w:p>
            <w:r>
              <w:t>13</w:t>
            </w:r>
          </w:p>
        </w:tc>
        <w:tc>
          <w:tcPr>
            <w:tcW w:type="dxa" w:w="665"/>
          </w:tcPr>
          <w:p>
            <w:r>
              <w:t>39</w:t>
            </w:r>
          </w:p>
        </w:tc>
        <w:tc>
          <w:tcPr>
            <w:tcW w:type="dxa" w:w="665"/>
          </w:tcPr>
          <w:p>
            <w:r>
              <w:t>11</w:t>
            </w:r>
          </w:p>
        </w:tc>
        <w:tc>
          <w:tcPr>
            <w:tcW w:type="dxa" w:w="665"/>
          </w:tcPr>
          <w:p>
            <w:r>
              <w:t>28</w:t>
            </w:r>
          </w:p>
        </w:tc>
        <w:tc>
          <w:tcPr>
            <w:tcW w:type="dxa" w:w="665"/>
          </w:tcPr>
          <w:p>
            <w:r>
              <w:t>0.0033</w:t>
            </w:r>
          </w:p>
        </w:tc>
        <w:tc>
          <w:tcPr>
            <w:tcW w:type="dxa" w:w="665"/>
          </w:tcPr>
          <w:p>
            <w:r>
              <w:t>0.0149</w:t>
            </w:r>
          </w:p>
        </w:tc>
      </w:tr>
      <w:tr>
        <w:tc>
          <w:tcPr>
            <w:tcW w:type="dxa" w:w="665"/>
          </w:tcPr>
          <w:p>
            <w:r>
              <w:t>ММП</w:t>
            </w:r>
          </w:p>
        </w:tc>
        <w:tc>
          <w:tcPr>
            <w:tcW w:type="dxa" w:w="665"/>
          </w:tcPr>
          <w:p>
            <w:r>
              <w:t>0.1</w:t>
            </w:r>
          </w:p>
        </w:tc>
        <w:tc>
          <w:tcPr>
            <w:tcW w:type="dxa" w:w="665"/>
          </w:tcPr>
          <w:p>
            <w:r>
              <w:t>0.943</w:t>
            </w:r>
          </w:p>
        </w:tc>
        <w:tc>
          <w:tcPr>
            <w:tcW w:type="dxa" w:w="665"/>
          </w:tcPr>
          <w:p>
            <w:r>
              <w:t>0.986</w:t>
            </w:r>
          </w:p>
        </w:tc>
        <w:tc>
          <w:tcPr>
            <w:tcW w:type="dxa" w:w="665"/>
          </w:tcPr>
          <w:p>
            <w:r>
              <w:t>0.986</w:t>
            </w:r>
          </w:p>
        </w:tc>
        <w:tc>
          <w:tcPr>
            <w:tcW w:type="dxa" w:w="665"/>
          </w:tcPr>
          <w:p>
            <w:r>
              <w:t>0.995</w:t>
            </w:r>
          </w:p>
        </w:tc>
        <w:tc>
          <w:tcPr>
            <w:tcW w:type="dxa" w:w="665"/>
          </w:tcPr>
          <w:p>
            <w:r>
              <w:t>0.10</w:t>
            </w:r>
          </w:p>
        </w:tc>
        <w:tc>
          <w:tcPr>
            <w:tcW w:type="dxa" w:w="665"/>
          </w:tcPr>
          <w:p>
            <w:r>
              <w:t>13</w:t>
            </w:r>
          </w:p>
        </w:tc>
        <w:tc>
          <w:tcPr>
            <w:tcW w:type="dxa" w:w="665"/>
          </w:tcPr>
          <w:p>
            <w:r>
              <w:t>41</w:t>
            </w:r>
          </w:p>
        </w:tc>
        <w:tc>
          <w:tcPr>
            <w:tcW w:type="dxa" w:w="665"/>
          </w:tcPr>
          <w:p>
            <w:r>
              <w:t>11</w:t>
            </w:r>
          </w:p>
        </w:tc>
        <w:tc>
          <w:tcPr>
            <w:tcW w:type="dxa" w:w="665"/>
          </w:tcPr>
          <w:p>
            <w:r>
              <w:t>30</w:t>
            </w:r>
          </w:p>
        </w:tc>
        <w:tc>
          <w:tcPr>
            <w:tcW w:type="dxa" w:w="665"/>
          </w:tcPr>
          <w:p>
            <w:r>
              <w:t>0.0035</w:t>
            </w:r>
          </w:p>
        </w:tc>
        <w:tc>
          <w:tcPr>
            <w:tcW w:type="dxa" w:w="665"/>
          </w:tcPr>
          <w:p>
            <w:r>
              <w:t>0.0119</w:t>
            </w:r>
          </w:p>
        </w:tc>
      </w:tr>
      <w:tr>
        <w:tc>
          <w:tcPr>
            <w:tcW w:type="dxa" w:w="665"/>
          </w:tcPr>
          <w:p>
            <w:r>
              <w:t>ММП</w:t>
            </w:r>
          </w:p>
        </w:tc>
        <w:tc>
          <w:tcPr>
            <w:tcW w:type="dxa" w:w="665"/>
          </w:tcPr>
          <w:p>
            <w:r>
              <w:t>0.2</w:t>
            </w:r>
          </w:p>
        </w:tc>
        <w:tc>
          <w:tcPr>
            <w:tcW w:type="dxa" w:w="665"/>
          </w:tcPr>
          <w:p>
            <w:r>
              <w:t>0.814</w:t>
            </w:r>
          </w:p>
        </w:tc>
        <w:tc>
          <w:tcPr>
            <w:tcW w:type="dxa" w:w="665"/>
          </w:tcPr>
          <w:p>
            <w:r>
              <w:t>0.942</w:t>
            </w:r>
          </w:p>
        </w:tc>
        <w:tc>
          <w:tcPr>
            <w:tcW w:type="dxa" w:w="665"/>
          </w:tcPr>
          <w:p>
            <w:r>
              <w:t>0.942</w:t>
            </w:r>
          </w:p>
        </w:tc>
        <w:tc>
          <w:tcPr>
            <w:tcW w:type="dxa" w:w="665"/>
          </w:tcPr>
          <w:p>
            <w:r>
              <w:t>0.972</w:t>
            </w:r>
          </w:p>
        </w:tc>
        <w:tc>
          <w:tcPr>
            <w:tcW w:type="dxa" w:w="665"/>
          </w:tcPr>
          <w:p>
            <w:r>
              <w:t>0.20</w:t>
            </w:r>
          </w:p>
        </w:tc>
        <w:tc>
          <w:tcPr>
            <w:tcW w:type="dxa" w:w="665"/>
          </w:tcPr>
          <w:p>
            <w:r>
              <w:t>13</w:t>
            </w:r>
          </w:p>
        </w:tc>
        <w:tc>
          <w:tcPr>
            <w:tcW w:type="dxa" w:w="665"/>
          </w:tcPr>
          <w:p>
            <w:r>
              <w:t>44</w:t>
            </w:r>
          </w:p>
        </w:tc>
        <w:tc>
          <w:tcPr>
            <w:tcW w:type="dxa" w:w="665"/>
          </w:tcPr>
          <w:p>
            <w:r>
              <w:t>11</w:t>
            </w:r>
          </w:p>
        </w:tc>
        <w:tc>
          <w:tcPr>
            <w:tcW w:type="dxa" w:w="665"/>
          </w:tcPr>
          <w:p>
            <w:r>
              <w:t>32</w:t>
            </w:r>
          </w:p>
        </w:tc>
        <w:tc>
          <w:tcPr>
            <w:tcW w:type="dxa" w:w="665"/>
          </w:tcPr>
          <w:p>
            <w:r>
              <w:t>0.0035</w:t>
            </w:r>
          </w:p>
        </w:tc>
        <w:tc>
          <w:tcPr>
            <w:tcW w:type="dxa" w:w="665"/>
          </w:tcPr>
          <w:p>
            <w:r>
              <w:t>0.0158</w:t>
            </w:r>
          </w:p>
        </w:tc>
      </w:tr>
      <w:tr>
        <w:tc>
          <w:tcPr>
            <w:tcW w:type="dxa" w:w="665"/>
          </w:tcPr>
          <w:p>
            <w:r>
              <w:t>ММП</w:t>
            </w:r>
          </w:p>
        </w:tc>
        <w:tc>
          <w:tcPr>
            <w:tcW w:type="dxa" w:w="665"/>
          </w:tcPr>
          <w:p>
            <w:r>
              <w:t>0.3</w:t>
            </w:r>
          </w:p>
        </w:tc>
        <w:tc>
          <w:tcPr>
            <w:tcW w:type="dxa" w:w="665"/>
          </w:tcPr>
          <w:p>
            <w:r>
              <w:t>0.674</w:t>
            </w:r>
          </w:p>
        </w:tc>
        <w:tc>
          <w:tcPr>
            <w:tcW w:type="dxa" w:w="665"/>
          </w:tcPr>
          <w:p>
            <w:r>
              <w:t>0.886</w:t>
            </w:r>
          </w:p>
        </w:tc>
        <w:tc>
          <w:tcPr>
            <w:tcW w:type="dxa" w:w="665"/>
          </w:tcPr>
          <w:p>
            <w:r>
              <w:t>0.894</w:t>
            </w:r>
          </w:p>
        </w:tc>
        <w:tc>
          <w:tcPr>
            <w:tcW w:type="dxa" w:w="665"/>
          </w:tcPr>
          <w:p>
            <w:r>
              <w:t>0.944</w:t>
            </w:r>
          </w:p>
        </w:tc>
        <w:tc>
          <w:tcPr>
            <w:tcW w:type="dxa" w:w="665"/>
          </w:tcPr>
          <w:p>
            <w:r>
              <w:t>0.30</w:t>
            </w:r>
          </w:p>
        </w:tc>
        <w:tc>
          <w:tcPr>
            <w:tcW w:type="dxa" w:w="665"/>
          </w:tcPr>
          <w:p>
            <w:r>
              <w:t>13</w:t>
            </w:r>
          </w:p>
        </w:tc>
        <w:tc>
          <w:tcPr>
            <w:tcW w:type="dxa" w:w="665"/>
          </w:tcPr>
          <w:p>
            <w:r>
              <w:t>44</w:t>
            </w:r>
          </w:p>
        </w:tc>
        <w:tc>
          <w:tcPr>
            <w:tcW w:type="dxa" w:w="665"/>
          </w:tcPr>
          <w:p>
            <w:r>
              <w:t>11</w:t>
            </w:r>
          </w:p>
        </w:tc>
        <w:tc>
          <w:tcPr>
            <w:tcW w:type="dxa" w:w="665"/>
          </w:tcPr>
          <w:p>
            <w:r>
              <w:t>32</w:t>
            </w:r>
          </w:p>
        </w:tc>
        <w:tc>
          <w:tcPr>
            <w:tcW w:type="dxa" w:w="665"/>
          </w:tcPr>
          <w:p>
            <w:r>
              <w:t>0.0033</w:t>
            </w:r>
          </w:p>
        </w:tc>
        <w:tc>
          <w:tcPr>
            <w:tcW w:type="dxa" w:w="665"/>
          </w:tcPr>
          <w:p>
            <w:r>
              <w:t>0.0092</w:t>
            </w:r>
          </w:p>
        </w:tc>
      </w:tr>
      <w:tr>
        <w:tc>
          <w:tcPr>
            <w:tcW w:type="dxa" w:w="665"/>
          </w:tcPr>
          <w:p>
            <w:r>
              <w:t>ММП</w:t>
            </w:r>
          </w:p>
        </w:tc>
        <w:tc>
          <w:tcPr>
            <w:tcW w:type="dxa" w:w="665"/>
          </w:tcPr>
          <w:p>
            <w:r>
              <w:t>0.5</w:t>
            </w:r>
          </w:p>
        </w:tc>
        <w:tc>
          <w:tcPr>
            <w:tcW w:type="dxa" w:w="665"/>
          </w:tcPr>
          <w:p>
            <w:r>
              <w:t>0.47</w:t>
            </w:r>
          </w:p>
        </w:tc>
        <w:tc>
          <w:tcPr>
            <w:tcW w:type="dxa" w:w="665"/>
          </w:tcPr>
          <w:p>
            <w:r>
              <w:t>0.75</w:t>
            </w:r>
          </w:p>
        </w:tc>
        <w:tc>
          <w:tcPr>
            <w:tcW w:type="dxa" w:w="665"/>
          </w:tcPr>
          <w:p>
            <w:r>
              <w:t>0.769</w:t>
            </w:r>
          </w:p>
        </w:tc>
        <w:tc>
          <w:tcPr>
            <w:tcW w:type="dxa" w:w="665"/>
          </w:tcPr>
          <w:p>
            <w:r>
              <w:t>0.855</w:t>
            </w:r>
          </w:p>
        </w:tc>
        <w:tc>
          <w:tcPr>
            <w:tcW w:type="dxa" w:w="665"/>
          </w:tcPr>
          <w:p>
            <w:r>
              <w:t>0.50</w:t>
            </w:r>
          </w:p>
        </w:tc>
        <w:tc>
          <w:tcPr>
            <w:tcW w:type="dxa" w:w="665"/>
          </w:tcPr>
          <w:p>
            <w:r>
              <w:t>13</w:t>
            </w:r>
          </w:p>
        </w:tc>
        <w:tc>
          <w:tcPr>
            <w:tcW w:type="dxa" w:w="665"/>
          </w:tcPr>
          <w:p>
            <w:r>
              <w:t>44</w:t>
            </w:r>
          </w:p>
        </w:tc>
        <w:tc>
          <w:tcPr>
            <w:tcW w:type="dxa" w:w="665"/>
          </w:tcPr>
          <w:p>
            <w:r>
              <w:t>11</w:t>
            </w:r>
          </w:p>
        </w:tc>
        <w:tc>
          <w:tcPr>
            <w:tcW w:type="dxa" w:w="665"/>
          </w:tcPr>
          <w:p>
            <w:r>
              <w:t>32</w:t>
            </w:r>
          </w:p>
        </w:tc>
        <w:tc>
          <w:tcPr>
            <w:tcW w:type="dxa" w:w="665"/>
          </w:tcPr>
          <w:p>
            <w:r>
              <w:t>0.0036</w:t>
            </w:r>
          </w:p>
        </w:tc>
        <w:tc>
          <w:tcPr>
            <w:tcW w:type="dxa" w:w="665"/>
          </w:tcPr>
          <w:p>
            <w:r>
              <w:t>0.0216</w:t>
            </w:r>
          </w:p>
        </w:tc>
      </w:tr>
      <w:tr>
        <w:tc>
          <w:tcPr>
            <w:tcW w:type="dxa" w:w="665"/>
          </w:tcPr>
          <w:p>
            <w:r>
              <w:t>ММП</w:t>
            </w:r>
          </w:p>
        </w:tc>
        <w:tc>
          <w:tcPr>
            <w:tcW w:type="dxa" w:w="665"/>
          </w:tcPr>
          <w:p>
            <w:r>
              <w:t>1.0</w:t>
            </w:r>
          </w:p>
        </w:tc>
        <w:tc>
          <w:tcPr>
            <w:tcW w:type="dxa" w:w="665"/>
          </w:tcPr>
          <w:p>
            <w:r>
              <w:t>0.246</w:t>
            </w:r>
          </w:p>
        </w:tc>
        <w:tc>
          <w:tcPr>
            <w:tcW w:type="dxa" w:w="665"/>
          </w:tcPr>
          <w:p>
            <w:r>
              <w:t>0.477</w:t>
            </w:r>
          </w:p>
        </w:tc>
        <w:tc>
          <w:tcPr>
            <w:tcW w:type="dxa" w:w="665"/>
          </w:tcPr>
          <w:p>
            <w:r>
              <w:t>0.505</w:t>
            </w:r>
          </w:p>
        </w:tc>
        <w:tc>
          <w:tcPr>
            <w:tcW w:type="dxa" w:w="665"/>
          </w:tcPr>
          <w:p>
            <w:r>
              <w:t>0.628</w:t>
            </w:r>
          </w:p>
        </w:tc>
        <w:tc>
          <w:tcPr>
            <w:tcW w:type="dxa" w:w="665"/>
          </w:tcPr>
          <w:p>
            <w:r>
              <w:t>1.00</w:t>
            </w:r>
          </w:p>
        </w:tc>
        <w:tc>
          <w:tcPr>
            <w:tcW w:type="dxa" w:w="665"/>
          </w:tcPr>
          <w:p>
            <w:r>
              <w:t>13</w:t>
            </w:r>
          </w:p>
        </w:tc>
        <w:tc>
          <w:tcPr>
            <w:tcW w:type="dxa" w:w="665"/>
          </w:tcPr>
          <w:p>
            <w:r>
              <w:t>43</w:t>
            </w:r>
          </w:p>
        </w:tc>
        <w:tc>
          <w:tcPr>
            <w:tcW w:type="dxa" w:w="665"/>
          </w:tcPr>
          <w:p>
            <w:r>
              <w:t>11</w:t>
            </w:r>
          </w:p>
        </w:tc>
        <w:tc>
          <w:tcPr>
            <w:tcW w:type="dxa" w:w="665"/>
          </w:tcPr>
          <w:p>
            <w:r>
              <w:t>31</w:t>
            </w:r>
          </w:p>
        </w:tc>
        <w:tc>
          <w:tcPr>
            <w:tcW w:type="dxa" w:w="665"/>
          </w:tcPr>
          <w:p>
            <w:r>
              <w:t>0.0033</w:t>
            </w:r>
          </w:p>
        </w:tc>
        <w:tc>
          <w:tcPr>
            <w:tcW w:type="dxa" w:w="665"/>
          </w:tcPr>
          <w:p>
            <w:r>
              <w:t>0.0119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