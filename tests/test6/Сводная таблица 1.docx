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Algorithm</w:t>
            </w:r>
          </w:p>
        </w:tc>
        <w:tc>
          <w:tcPr>
            <w:tcW w:type="dxa" w:w="617"/>
          </w:tcPr>
          <w:p>
            <w:r>
              <w:t>std</w:t>
            </w:r>
          </w:p>
        </w:tc>
        <w:tc>
          <w:tcPr>
            <w:tcW w:type="dxa" w:w="617"/>
          </w:tcPr>
          <w:p>
            <w:r>
              <w:t>d</w:t>
            </w:r>
          </w:p>
        </w:tc>
        <w:tc>
          <w:tcPr>
            <w:tcW w:type="dxa" w:w="617"/>
          </w:tcPr>
          <w:p>
            <w:r>
              <w:t>sr_0</w:t>
            </w:r>
          </w:p>
        </w:tc>
        <w:tc>
          <w:tcPr>
            <w:tcW w:type="dxa" w:w="617"/>
          </w:tcPr>
          <w:p>
            <w:r>
              <w:t>sr_1</w:t>
            </w:r>
          </w:p>
        </w:tc>
        <w:tc>
          <w:tcPr>
            <w:tcW w:type="dxa" w:w="617"/>
          </w:tcPr>
          <w:p>
            <w:r>
              <w:t>sr_2</w:t>
            </w:r>
          </w:p>
        </w:tc>
        <w:tc>
          <w:tcPr>
            <w:tcW w:type="dxa" w:w="617"/>
          </w:tcPr>
          <w:p>
            <w:r>
              <w:t>sr_3</w:t>
            </w:r>
          </w:p>
        </w:tc>
        <w:tc>
          <w:tcPr>
            <w:tcW w:type="dxa" w:w="617"/>
          </w:tcPr>
          <w:p>
            <w:r>
              <w:t>sr_Ka</w:t>
            </w:r>
          </w:p>
        </w:tc>
        <w:tc>
          <w:tcPr>
            <w:tcW w:type="dxa" w:w="617"/>
          </w:tcPr>
          <w:p>
            <w:r>
              <w:t>Nf</w:t>
            </w:r>
          </w:p>
        </w:tc>
        <w:tc>
          <w:tcPr>
            <w:tcW w:type="dxa" w:w="617"/>
          </w:tcPr>
          <w:p>
            <w:r>
              <w:t>Nf_max</w:t>
            </w:r>
          </w:p>
        </w:tc>
        <w:tc>
          <w:tcPr>
            <w:tcW w:type="dxa" w:w="617"/>
          </w:tcPr>
          <w:p>
            <w:r>
              <w:t>Iter</w:t>
            </w:r>
          </w:p>
        </w:tc>
        <w:tc>
          <w:tcPr>
            <w:tcW w:type="dxa" w:w="617"/>
          </w:tcPr>
          <w:p>
            <w:r>
              <w:t>Iter_max</w:t>
            </w:r>
          </w:p>
        </w:tc>
        <w:tc>
          <w:tcPr>
            <w:tcW w:type="dxa" w:w="617"/>
          </w:tcPr>
          <w:p>
            <w:r>
              <w:t>t</w:t>
            </w:r>
          </w:p>
        </w:tc>
        <w:tc>
          <w:tcPr>
            <w:tcW w:type="dxa" w:w="617"/>
          </w:tcPr>
          <w:p>
            <w:r>
              <w:t>t_max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10.0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0.00</w:t>
            </w:r>
          </w:p>
        </w:tc>
        <w:tc>
          <w:tcPr>
            <w:tcW w:type="dxa" w:w="617"/>
          </w:tcPr>
          <w:p>
            <w:r>
              <w:t>16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14</w:t>
            </w:r>
          </w:p>
        </w:tc>
        <w:tc>
          <w:tcPr>
            <w:tcW w:type="dxa" w:w="617"/>
          </w:tcPr>
          <w:p>
            <w:r>
              <w:t>23</w:t>
            </w:r>
          </w:p>
        </w:tc>
        <w:tc>
          <w:tcPr>
            <w:tcW w:type="dxa" w:w="617"/>
          </w:tcPr>
          <w:p>
            <w:r>
              <w:t>0.0043</w:t>
            </w:r>
          </w:p>
        </w:tc>
        <w:tc>
          <w:tcPr>
            <w:tcW w:type="dxa" w:w="617"/>
          </w:tcPr>
          <w:p>
            <w:r>
              <w:t>0.0197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0.1</w:t>
            </w:r>
          </w:p>
        </w:tc>
        <w:tc>
          <w:tcPr>
            <w:tcW w:type="dxa" w:w="617"/>
          </w:tcPr>
          <w:p>
            <w:r>
              <w:t>10.0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0.10</w:t>
            </w:r>
          </w:p>
        </w:tc>
        <w:tc>
          <w:tcPr>
            <w:tcW w:type="dxa" w:w="617"/>
          </w:tcPr>
          <w:p>
            <w:r>
              <w:t>16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14</w:t>
            </w:r>
          </w:p>
        </w:tc>
        <w:tc>
          <w:tcPr>
            <w:tcW w:type="dxa" w:w="617"/>
          </w:tcPr>
          <w:p>
            <w:r>
              <w:t>23</w:t>
            </w:r>
          </w:p>
        </w:tc>
        <w:tc>
          <w:tcPr>
            <w:tcW w:type="dxa" w:w="617"/>
          </w:tcPr>
          <w:p>
            <w:r>
              <w:t>0.0041</w:t>
            </w:r>
          </w:p>
        </w:tc>
        <w:tc>
          <w:tcPr>
            <w:tcW w:type="dxa" w:w="617"/>
          </w:tcPr>
          <w:p>
            <w:r>
              <w:t>0.0079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0.2</w:t>
            </w:r>
          </w:p>
        </w:tc>
        <w:tc>
          <w:tcPr>
            <w:tcW w:type="dxa" w:w="617"/>
          </w:tcPr>
          <w:p>
            <w:r>
              <w:t>10.0</w:t>
            </w:r>
          </w:p>
        </w:tc>
        <w:tc>
          <w:tcPr>
            <w:tcW w:type="dxa" w:w="617"/>
          </w:tcPr>
          <w:p>
            <w:r>
              <w:t>0.99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0.20</w:t>
            </w:r>
          </w:p>
        </w:tc>
        <w:tc>
          <w:tcPr>
            <w:tcW w:type="dxa" w:w="617"/>
          </w:tcPr>
          <w:p>
            <w:r>
              <w:t>16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14</w:t>
            </w:r>
          </w:p>
        </w:tc>
        <w:tc>
          <w:tcPr>
            <w:tcW w:type="dxa" w:w="617"/>
          </w:tcPr>
          <w:p>
            <w:r>
              <w:t>23</w:t>
            </w:r>
          </w:p>
        </w:tc>
        <w:tc>
          <w:tcPr>
            <w:tcW w:type="dxa" w:w="617"/>
          </w:tcPr>
          <w:p>
            <w:r>
              <w:t>0.0050</w:t>
            </w:r>
          </w:p>
        </w:tc>
        <w:tc>
          <w:tcPr>
            <w:tcW w:type="dxa" w:w="617"/>
          </w:tcPr>
          <w:p>
            <w:r>
              <w:t>0.0143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0.3</w:t>
            </w:r>
          </w:p>
        </w:tc>
        <w:tc>
          <w:tcPr>
            <w:tcW w:type="dxa" w:w="617"/>
          </w:tcPr>
          <w:p>
            <w:r>
              <w:t>10.0</w:t>
            </w:r>
          </w:p>
        </w:tc>
        <w:tc>
          <w:tcPr>
            <w:tcW w:type="dxa" w:w="617"/>
          </w:tcPr>
          <w:p>
            <w:r>
              <w:t>0.98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0.30</w:t>
            </w:r>
          </w:p>
        </w:tc>
        <w:tc>
          <w:tcPr>
            <w:tcW w:type="dxa" w:w="617"/>
          </w:tcPr>
          <w:p>
            <w:r>
              <w:t>16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23</w:t>
            </w:r>
          </w:p>
        </w:tc>
        <w:tc>
          <w:tcPr>
            <w:tcW w:type="dxa" w:w="617"/>
          </w:tcPr>
          <w:p>
            <w:r>
              <w:t>0.0048</w:t>
            </w:r>
          </w:p>
        </w:tc>
        <w:tc>
          <w:tcPr>
            <w:tcW w:type="dxa" w:w="617"/>
          </w:tcPr>
          <w:p>
            <w:r>
              <w:t>0.0210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0.5</w:t>
            </w:r>
          </w:p>
        </w:tc>
        <w:tc>
          <w:tcPr>
            <w:tcW w:type="dxa" w:w="617"/>
          </w:tcPr>
          <w:p>
            <w:r>
              <w:t>10.0</w:t>
            </w:r>
          </w:p>
        </w:tc>
        <w:tc>
          <w:tcPr>
            <w:tcW w:type="dxa" w:w="617"/>
          </w:tcPr>
          <w:p>
            <w:r>
              <w:t>0.74</w:t>
            </w:r>
          </w:p>
        </w:tc>
        <w:tc>
          <w:tcPr>
            <w:tcW w:type="dxa" w:w="617"/>
          </w:tcPr>
          <w:p>
            <w:r>
              <w:t>0.99</w:t>
            </w:r>
          </w:p>
        </w:tc>
        <w:tc>
          <w:tcPr>
            <w:tcW w:type="dxa" w:w="617"/>
          </w:tcPr>
          <w:p>
            <w:r>
              <w:t>0.99</w:t>
            </w:r>
          </w:p>
        </w:tc>
        <w:tc>
          <w:tcPr>
            <w:tcW w:type="dxa" w:w="617"/>
          </w:tcPr>
          <w:p>
            <w:r>
              <w:t>0.99</w:t>
            </w:r>
          </w:p>
        </w:tc>
        <w:tc>
          <w:tcPr>
            <w:tcW w:type="dxa" w:w="617"/>
          </w:tcPr>
          <w:p>
            <w:r>
              <w:t>0.50</w:t>
            </w:r>
          </w:p>
        </w:tc>
        <w:tc>
          <w:tcPr>
            <w:tcW w:type="dxa" w:w="617"/>
          </w:tcPr>
          <w:p>
            <w:r>
              <w:t>16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23</w:t>
            </w:r>
          </w:p>
        </w:tc>
        <w:tc>
          <w:tcPr>
            <w:tcW w:type="dxa" w:w="617"/>
          </w:tcPr>
          <w:p>
            <w:r>
              <w:t>0.0046</w:t>
            </w:r>
          </w:p>
        </w:tc>
        <w:tc>
          <w:tcPr>
            <w:tcW w:type="dxa" w:w="617"/>
          </w:tcPr>
          <w:p>
            <w:r>
              <w:t>0.0136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10.0</w:t>
            </w:r>
          </w:p>
        </w:tc>
        <w:tc>
          <w:tcPr>
            <w:tcW w:type="dxa" w:w="617"/>
          </w:tcPr>
          <w:p>
            <w:r>
              <w:t>0.41</w:t>
            </w:r>
          </w:p>
        </w:tc>
        <w:tc>
          <w:tcPr>
            <w:tcW w:type="dxa" w:w="617"/>
          </w:tcPr>
          <w:p>
            <w:r>
              <w:t>0.74</w:t>
            </w:r>
          </w:p>
        </w:tc>
        <w:tc>
          <w:tcPr>
            <w:tcW w:type="dxa" w:w="617"/>
          </w:tcPr>
          <w:p>
            <w:r>
              <w:t>0.75</w:t>
            </w:r>
          </w:p>
        </w:tc>
        <w:tc>
          <w:tcPr>
            <w:tcW w:type="dxa" w:w="617"/>
          </w:tcPr>
          <w:p>
            <w:r>
              <w:t>0.96</w:t>
            </w:r>
          </w:p>
        </w:tc>
        <w:tc>
          <w:tcPr>
            <w:tcW w:type="dxa" w:w="617"/>
          </w:tcPr>
          <w:p>
            <w:r>
              <w:t>1.00</w:t>
            </w:r>
          </w:p>
        </w:tc>
        <w:tc>
          <w:tcPr>
            <w:tcW w:type="dxa" w:w="617"/>
          </w:tcPr>
          <w:p>
            <w:r>
              <w:t>16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14</w:t>
            </w:r>
          </w:p>
        </w:tc>
        <w:tc>
          <w:tcPr>
            <w:tcW w:type="dxa" w:w="617"/>
          </w:tcPr>
          <w:p>
            <w:r>
              <w:t>23</w:t>
            </w:r>
          </w:p>
        </w:tc>
        <w:tc>
          <w:tcPr>
            <w:tcW w:type="dxa" w:w="617"/>
          </w:tcPr>
          <w:p>
            <w:r>
              <w:t>0.0045</w:t>
            </w:r>
          </w:p>
        </w:tc>
        <w:tc>
          <w:tcPr>
            <w:tcW w:type="dxa" w:w="617"/>
          </w:tcPr>
          <w:p>
            <w:r>
              <w:t>0.0166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20.0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0.00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24</w:t>
            </w:r>
          </w:p>
        </w:tc>
        <w:tc>
          <w:tcPr>
            <w:tcW w:type="dxa" w:w="617"/>
          </w:tcPr>
          <w:p>
            <w:r>
              <w:t>0.0038</w:t>
            </w:r>
          </w:p>
        </w:tc>
        <w:tc>
          <w:tcPr>
            <w:tcW w:type="dxa" w:w="617"/>
          </w:tcPr>
          <w:p>
            <w:r>
              <w:t>0.0147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0.1</w:t>
            </w:r>
          </w:p>
        </w:tc>
        <w:tc>
          <w:tcPr>
            <w:tcW w:type="dxa" w:w="617"/>
          </w:tcPr>
          <w:p>
            <w:r>
              <w:t>20.0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0.10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24</w:t>
            </w:r>
          </w:p>
        </w:tc>
        <w:tc>
          <w:tcPr>
            <w:tcW w:type="dxa" w:w="617"/>
          </w:tcPr>
          <w:p>
            <w:r>
              <w:t>0.0034</w:t>
            </w:r>
          </w:p>
        </w:tc>
        <w:tc>
          <w:tcPr>
            <w:tcW w:type="dxa" w:w="617"/>
          </w:tcPr>
          <w:p>
            <w:r>
              <w:t>0.0084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0.2</w:t>
            </w:r>
          </w:p>
        </w:tc>
        <w:tc>
          <w:tcPr>
            <w:tcW w:type="dxa" w:w="617"/>
          </w:tcPr>
          <w:p>
            <w:r>
              <w:t>20.0</w:t>
            </w:r>
          </w:p>
        </w:tc>
        <w:tc>
          <w:tcPr>
            <w:tcW w:type="dxa" w:w="617"/>
          </w:tcPr>
          <w:p>
            <w:r>
              <w:t>0.92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0.20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24</w:t>
            </w:r>
          </w:p>
        </w:tc>
        <w:tc>
          <w:tcPr>
            <w:tcW w:type="dxa" w:w="617"/>
          </w:tcPr>
          <w:p>
            <w:r>
              <w:t>0.0034</w:t>
            </w:r>
          </w:p>
        </w:tc>
        <w:tc>
          <w:tcPr>
            <w:tcW w:type="dxa" w:w="617"/>
          </w:tcPr>
          <w:p>
            <w:r>
              <w:t>0.0080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0.3</w:t>
            </w:r>
          </w:p>
        </w:tc>
        <w:tc>
          <w:tcPr>
            <w:tcW w:type="dxa" w:w="617"/>
          </w:tcPr>
          <w:p>
            <w:r>
              <w:t>20.0</w:t>
            </w:r>
          </w:p>
        </w:tc>
        <w:tc>
          <w:tcPr>
            <w:tcW w:type="dxa" w:w="617"/>
          </w:tcPr>
          <w:p>
            <w:r>
              <w:t>0.77</w:t>
            </w:r>
          </w:p>
        </w:tc>
        <w:tc>
          <w:tcPr>
            <w:tcW w:type="dxa" w:w="617"/>
          </w:tcPr>
          <w:p>
            <w:r>
              <w:t>0.96</w:t>
            </w:r>
          </w:p>
        </w:tc>
        <w:tc>
          <w:tcPr>
            <w:tcW w:type="dxa" w:w="617"/>
          </w:tcPr>
          <w:p>
            <w:r>
              <w:t>0.96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0.30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24</w:t>
            </w:r>
          </w:p>
        </w:tc>
        <w:tc>
          <w:tcPr>
            <w:tcW w:type="dxa" w:w="617"/>
          </w:tcPr>
          <w:p>
            <w:r>
              <w:t>0.0033</w:t>
            </w:r>
          </w:p>
        </w:tc>
        <w:tc>
          <w:tcPr>
            <w:tcW w:type="dxa" w:w="617"/>
          </w:tcPr>
          <w:p>
            <w:r>
              <w:t>0.0071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0.5</w:t>
            </w:r>
          </w:p>
        </w:tc>
        <w:tc>
          <w:tcPr>
            <w:tcW w:type="dxa" w:w="617"/>
          </w:tcPr>
          <w:p>
            <w:r>
              <w:t>20.0</w:t>
            </w:r>
          </w:p>
        </w:tc>
        <w:tc>
          <w:tcPr>
            <w:tcW w:type="dxa" w:w="617"/>
          </w:tcPr>
          <w:p>
            <w:r>
              <w:t>0.52</w:t>
            </w:r>
          </w:p>
        </w:tc>
        <w:tc>
          <w:tcPr>
            <w:tcW w:type="dxa" w:w="617"/>
          </w:tcPr>
          <w:p>
            <w:r>
              <w:t>0.85</w:t>
            </w:r>
          </w:p>
        </w:tc>
        <w:tc>
          <w:tcPr>
            <w:tcW w:type="dxa" w:w="617"/>
          </w:tcPr>
          <w:p>
            <w:r>
              <w:t>0.86</w:t>
            </w:r>
          </w:p>
        </w:tc>
        <w:tc>
          <w:tcPr>
            <w:tcW w:type="dxa" w:w="617"/>
          </w:tcPr>
          <w:p>
            <w:r>
              <w:t>0.95</w:t>
            </w:r>
          </w:p>
        </w:tc>
        <w:tc>
          <w:tcPr>
            <w:tcW w:type="dxa" w:w="617"/>
          </w:tcPr>
          <w:p>
            <w:r>
              <w:t>0.50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0.0034</w:t>
            </w:r>
          </w:p>
        </w:tc>
        <w:tc>
          <w:tcPr>
            <w:tcW w:type="dxa" w:w="617"/>
          </w:tcPr>
          <w:p>
            <w:r>
              <w:t>0.0122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20.0</w:t>
            </w:r>
          </w:p>
        </w:tc>
        <w:tc>
          <w:tcPr>
            <w:tcW w:type="dxa" w:w="617"/>
          </w:tcPr>
          <w:p>
            <w:r>
              <w:t>0.29</w:t>
            </w:r>
          </w:p>
        </w:tc>
        <w:tc>
          <w:tcPr>
            <w:tcW w:type="dxa" w:w="617"/>
          </w:tcPr>
          <w:p>
            <w:r>
              <w:t>0.53</w:t>
            </w:r>
          </w:p>
        </w:tc>
        <w:tc>
          <w:tcPr>
            <w:tcW w:type="dxa" w:w="617"/>
          </w:tcPr>
          <w:p>
            <w:r>
              <w:t>0.57</w:t>
            </w:r>
          </w:p>
        </w:tc>
        <w:tc>
          <w:tcPr>
            <w:tcW w:type="dxa" w:w="617"/>
          </w:tcPr>
          <w:p>
            <w:r>
              <w:t>0.73</w:t>
            </w:r>
          </w:p>
        </w:tc>
        <w:tc>
          <w:tcPr>
            <w:tcW w:type="dxa" w:w="617"/>
          </w:tcPr>
          <w:p>
            <w:r>
              <w:t>1.00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0.0036</w:t>
            </w:r>
          </w:p>
        </w:tc>
        <w:tc>
          <w:tcPr>
            <w:tcW w:type="dxa" w:w="617"/>
          </w:tcPr>
          <w:p>
            <w:r>
              <w:t>0.0188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30.0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0.00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20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0.0029</w:t>
            </w:r>
          </w:p>
        </w:tc>
        <w:tc>
          <w:tcPr>
            <w:tcW w:type="dxa" w:w="617"/>
          </w:tcPr>
          <w:p>
            <w:r>
              <w:t>0.0050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0.1</w:t>
            </w:r>
          </w:p>
        </w:tc>
        <w:tc>
          <w:tcPr>
            <w:tcW w:type="dxa" w:w="617"/>
          </w:tcPr>
          <w:p>
            <w:r>
              <w:t>30.0</w:t>
            </w:r>
          </w:p>
        </w:tc>
        <w:tc>
          <w:tcPr>
            <w:tcW w:type="dxa" w:w="617"/>
          </w:tcPr>
          <w:p>
            <w:r>
              <w:t>0.95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0.10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20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0.0030</w:t>
            </w:r>
          </w:p>
        </w:tc>
        <w:tc>
          <w:tcPr>
            <w:tcW w:type="dxa" w:w="617"/>
          </w:tcPr>
          <w:p>
            <w:r>
              <w:t>0.0058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0.2</w:t>
            </w:r>
          </w:p>
        </w:tc>
        <w:tc>
          <w:tcPr>
            <w:tcW w:type="dxa" w:w="617"/>
          </w:tcPr>
          <w:p>
            <w:r>
              <w:t>30.0</w:t>
            </w:r>
          </w:p>
        </w:tc>
        <w:tc>
          <w:tcPr>
            <w:tcW w:type="dxa" w:w="617"/>
          </w:tcPr>
          <w:p>
            <w:r>
              <w:t>0.79</w:t>
            </w:r>
          </w:p>
        </w:tc>
        <w:tc>
          <w:tcPr>
            <w:tcW w:type="dxa" w:w="617"/>
          </w:tcPr>
          <w:p>
            <w:r>
              <w:t>0.95</w:t>
            </w:r>
          </w:p>
        </w:tc>
        <w:tc>
          <w:tcPr>
            <w:tcW w:type="dxa" w:w="617"/>
          </w:tcPr>
          <w:p>
            <w:r>
              <w:t>0.95</w:t>
            </w:r>
          </w:p>
        </w:tc>
        <w:tc>
          <w:tcPr>
            <w:tcW w:type="dxa" w:w="617"/>
          </w:tcPr>
          <w:p>
            <w:r>
              <w:t>0.96</w:t>
            </w:r>
          </w:p>
        </w:tc>
        <w:tc>
          <w:tcPr>
            <w:tcW w:type="dxa" w:w="617"/>
          </w:tcPr>
          <w:p>
            <w:r>
              <w:t>0.20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20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0.0030</w:t>
            </w:r>
          </w:p>
        </w:tc>
        <w:tc>
          <w:tcPr>
            <w:tcW w:type="dxa" w:w="617"/>
          </w:tcPr>
          <w:p>
            <w:r>
              <w:t>0.0120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0.3</w:t>
            </w:r>
          </w:p>
        </w:tc>
        <w:tc>
          <w:tcPr>
            <w:tcW w:type="dxa" w:w="617"/>
          </w:tcPr>
          <w:p>
            <w:r>
              <w:t>30.0</w:t>
            </w:r>
          </w:p>
        </w:tc>
        <w:tc>
          <w:tcPr>
            <w:tcW w:type="dxa" w:w="617"/>
          </w:tcPr>
          <w:p>
            <w:r>
              <w:t>0.58</w:t>
            </w:r>
          </w:p>
        </w:tc>
        <w:tc>
          <w:tcPr>
            <w:tcW w:type="dxa" w:w="617"/>
          </w:tcPr>
          <w:p>
            <w:r>
              <w:t>0.91</w:t>
            </w:r>
          </w:p>
        </w:tc>
        <w:tc>
          <w:tcPr>
            <w:tcW w:type="dxa" w:w="617"/>
          </w:tcPr>
          <w:p>
            <w:r>
              <w:t>0.91</w:t>
            </w:r>
          </w:p>
        </w:tc>
        <w:tc>
          <w:tcPr>
            <w:tcW w:type="dxa" w:w="617"/>
          </w:tcPr>
          <w:p>
            <w:r>
              <w:t>0.95</w:t>
            </w:r>
          </w:p>
        </w:tc>
        <w:tc>
          <w:tcPr>
            <w:tcW w:type="dxa" w:w="617"/>
          </w:tcPr>
          <w:p>
            <w:r>
              <w:t>0.30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20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0.0031</w:t>
            </w:r>
          </w:p>
        </w:tc>
        <w:tc>
          <w:tcPr>
            <w:tcW w:type="dxa" w:w="617"/>
          </w:tcPr>
          <w:p>
            <w:r>
              <w:t>0.0073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0.5</w:t>
            </w:r>
          </w:p>
        </w:tc>
        <w:tc>
          <w:tcPr>
            <w:tcW w:type="dxa" w:w="617"/>
          </w:tcPr>
          <w:p>
            <w:r>
              <w:t>30.0</w:t>
            </w:r>
          </w:p>
        </w:tc>
        <w:tc>
          <w:tcPr>
            <w:tcW w:type="dxa" w:w="617"/>
          </w:tcPr>
          <w:p>
            <w:r>
              <w:t>0.4</w:t>
            </w:r>
          </w:p>
        </w:tc>
        <w:tc>
          <w:tcPr>
            <w:tcW w:type="dxa" w:w="617"/>
          </w:tcPr>
          <w:p>
            <w:r>
              <w:t>0.68</w:t>
            </w:r>
          </w:p>
        </w:tc>
        <w:tc>
          <w:tcPr>
            <w:tcW w:type="dxa" w:w="617"/>
          </w:tcPr>
          <w:p>
            <w:r>
              <w:t>0.72</w:t>
            </w:r>
          </w:p>
        </w:tc>
        <w:tc>
          <w:tcPr>
            <w:tcW w:type="dxa" w:w="617"/>
          </w:tcPr>
          <w:p>
            <w:r>
              <w:t>0.86</w:t>
            </w:r>
          </w:p>
        </w:tc>
        <w:tc>
          <w:tcPr>
            <w:tcW w:type="dxa" w:w="617"/>
          </w:tcPr>
          <w:p>
            <w:r>
              <w:t>0.50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20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0.0029</w:t>
            </w:r>
          </w:p>
        </w:tc>
        <w:tc>
          <w:tcPr>
            <w:tcW w:type="dxa" w:w="617"/>
          </w:tcPr>
          <w:p>
            <w:r>
              <w:t>0.0061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30.0</w:t>
            </w:r>
          </w:p>
        </w:tc>
        <w:tc>
          <w:tcPr>
            <w:tcW w:type="dxa" w:w="617"/>
          </w:tcPr>
          <w:p>
            <w:r>
              <w:t>0.19</w:t>
            </w:r>
          </w:p>
        </w:tc>
        <w:tc>
          <w:tcPr>
            <w:tcW w:type="dxa" w:w="617"/>
          </w:tcPr>
          <w:p>
            <w:r>
              <w:t>0.42</w:t>
            </w:r>
          </w:p>
        </w:tc>
        <w:tc>
          <w:tcPr>
            <w:tcW w:type="dxa" w:w="617"/>
          </w:tcPr>
          <w:p>
            <w:r>
              <w:t>0.46</w:t>
            </w:r>
          </w:p>
        </w:tc>
        <w:tc>
          <w:tcPr>
            <w:tcW w:type="dxa" w:w="617"/>
          </w:tcPr>
          <w:p>
            <w:r>
              <w:t>0.55</w:t>
            </w:r>
          </w:p>
        </w:tc>
        <w:tc>
          <w:tcPr>
            <w:tcW w:type="dxa" w:w="617"/>
          </w:tcPr>
          <w:p>
            <w:r>
              <w:t>1.00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20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0.0031</w:t>
            </w:r>
          </w:p>
        </w:tc>
        <w:tc>
          <w:tcPr>
            <w:tcW w:type="dxa" w:w="617"/>
          </w:tcPr>
          <w:p>
            <w:r>
              <w:t>0.0148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40.0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0.00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14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0.0028</w:t>
            </w:r>
          </w:p>
        </w:tc>
        <w:tc>
          <w:tcPr>
            <w:tcW w:type="dxa" w:w="617"/>
          </w:tcPr>
          <w:p>
            <w:r>
              <w:t>0.0050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0.1</w:t>
            </w:r>
          </w:p>
        </w:tc>
        <w:tc>
          <w:tcPr>
            <w:tcW w:type="dxa" w:w="617"/>
          </w:tcPr>
          <w:p>
            <w:r>
              <w:t>40.0</w:t>
            </w:r>
          </w:p>
        </w:tc>
        <w:tc>
          <w:tcPr>
            <w:tcW w:type="dxa" w:w="617"/>
          </w:tcPr>
          <w:p>
            <w:r>
              <w:t>0.9</w:t>
            </w:r>
          </w:p>
        </w:tc>
        <w:tc>
          <w:tcPr>
            <w:tcW w:type="dxa" w:w="617"/>
          </w:tcPr>
          <w:p>
            <w:r>
              <w:t>0.96</w:t>
            </w:r>
          </w:p>
        </w:tc>
        <w:tc>
          <w:tcPr>
            <w:tcW w:type="dxa" w:w="617"/>
          </w:tcPr>
          <w:p>
            <w:r>
              <w:t>0.96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0.10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14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0.0027</w:t>
            </w:r>
          </w:p>
        </w:tc>
        <w:tc>
          <w:tcPr>
            <w:tcW w:type="dxa" w:w="617"/>
          </w:tcPr>
          <w:p>
            <w:r>
              <w:t>0.0047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0.2</w:t>
            </w:r>
          </w:p>
        </w:tc>
        <w:tc>
          <w:tcPr>
            <w:tcW w:type="dxa" w:w="617"/>
          </w:tcPr>
          <w:p>
            <w:r>
              <w:t>40.0</w:t>
            </w:r>
          </w:p>
        </w:tc>
        <w:tc>
          <w:tcPr>
            <w:tcW w:type="dxa" w:w="617"/>
          </w:tcPr>
          <w:p>
            <w:r>
              <w:t>0.62</w:t>
            </w:r>
          </w:p>
        </w:tc>
        <w:tc>
          <w:tcPr>
            <w:tcW w:type="dxa" w:w="617"/>
          </w:tcPr>
          <w:p>
            <w:r>
              <w:t>0.9</w:t>
            </w:r>
          </w:p>
        </w:tc>
        <w:tc>
          <w:tcPr>
            <w:tcW w:type="dxa" w:w="617"/>
          </w:tcPr>
          <w:p>
            <w:r>
              <w:t>0.9</w:t>
            </w:r>
          </w:p>
        </w:tc>
        <w:tc>
          <w:tcPr>
            <w:tcW w:type="dxa" w:w="617"/>
          </w:tcPr>
          <w:p>
            <w:r>
              <w:t>0.93</w:t>
            </w:r>
          </w:p>
        </w:tc>
        <w:tc>
          <w:tcPr>
            <w:tcW w:type="dxa" w:w="617"/>
          </w:tcPr>
          <w:p>
            <w:r>
              <w:t>0.20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14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0.0029</w:t>
            </w:r>
          </w:p>
        </w:tc>
        <w:tc>
          <w:tcPr>
            <w:tcW w:type="dxa" w:w="617"/>
          </w:tcPr>
          <w:p>
            <w:r>
              <w:t>0.0055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0.3</w:t>
            </w:r>
          </w:p>
        </w:tc>
        <w:tc>
          <w:tcPr>
            <w:tcW w:type="dxa" w:w="617"/>
          </w:tcPr>
          <w:p>
            <w:r>
              <w:t>40.0</w:t>
            </w:r>
          </w:p>
        </w:tc>
        <w:tc>
          <w:tcPr>
            <w:tcW w:type="dxa" w:w="617"/>
          </w:tcPr>
          <w:p>
            <w:r>
              <w:t>0.47</w:t>
            </w:r>
          </w:p>
        </w:tc>
        <w:tc>
          <w:tcPr>
            <w:tcW w:type="dxa" w:w="617"/>
          </w:tcPr>
          <w:p>
            <w:r>
              <w:t>0.79</w:t>
            </w:r>
          </w:p>
        </w:tc>
        <w:tc>
          <w:tcPr>
            <w:tcW w:type="dxa" w:w="617"/>
          </w:tcPr>
          <w:p>
            <w:r>
              <w:t>0.79</w:t>
            </w:r>
          </w:p>
        </w:tc>
        <w:tc>
          <w:tcPr>
            <w:tcW w:type="dxa" w:w="617"/>
          </w:tcPr>
          <w:p>
            <w:r>
              <w:t>0.9</w:t>
            </w:r>
          </w:p>
        </w:tc>
        <w:tc>
          <w:tcPr>
            <w:tcW w:type="dxa" w:w="617"/>
          </w:tcPr>
          <w:p>
            <w:r>
              <w:t>0.30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0.0028</w:t>
            </w:r>
          </w:p>
        </w:tc>
        <w:tc>
          <w:tcPr>
            <w:tcW w:type="dxa" w:w="617"/>
          </w:tcPr>
          <w:p>
            <w:r>
              <w:t>0.0056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0.5</w:t>
            </w:r>
          </w:p>
        </w:tc>
        <w:tc>
          <w:tcPr>
            <w:tcW w:type="dxa" w:w="617"/>
          </w:tcPr>
          <w:p>
            <w:r>
              <w:t>40.0</w:t>
            </w:r>
          </w:p>
        </w:tc>
        <w:tc>
          <w:tcPr>
            <w:tcW w:type="dxa" w:w="617"/>
          </w:tcPr>
          <w:p>
            <w:r>
              <w:t>0.27</w:t>
            </w:r>
          </w:p>
        </w:tc>
        <w:tc>
          <w:tcPr>
            <w:tcW w:type="dxa" w:w="617"/>
          </w:tcPr>
          <w:p>
            <w:r>
              <w:t>0.55</w:t>
            </w:r>
          </w:p>
        </w:tc>
        <w:tc>
          <w:tcPr>
            <w:tcW w:type="dxa" w:w="617"/>
          </w:tcPr>
          <w:p>
            <w:r>
              <w:t>0.59</w:t>
            </w:r>
          </w:p>
        </w:tc>
        <w:tc>
          <w:tcPr>
            <w:tcW w:type="dxa" w:w="617"/>
          </w:tcPr>
          <w:p>
            <w:r>
              <w:t>0.72</w:t>
            </w:r>
          </w:p>
        </w:tc>
        <w:tc>
          <w:tcPr>
            <w:tcW w:type="dxa" w:w="617"/>
          </w:tcPr>
          <w:p>
            <w:r>
              <w:t>0.50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0.0028</w:t>
            </w:r>
          </w:p>
        </w:tc>
        <w:tc>
          <w:tcPr>
            <w:tcW w:type="dxa" w:w="617"/>
          </w:tcPr>
          <w:p>
            <w:r>
              <w:t>0.0050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40.0</w:t>
            </w:r>
          </w:p>
        </w:tc>
        <w:tc>
          <w:tcPr>
            <w:tcW w:type="dxa" w:w="617"/>
          </w:tcPr>
          <w:p>
            <w:r>
              <w:t>0.14</w:t>
            </w:r>
          </w:p>
        </w:tc>
        <w:tc>
          <w:tcPr>
            <w:tcW w:type="dxa" w:w="617"/>
          </w:tcPr>
          <w:p>
            <w:r>
              <w:t>0.28</w:t>
            </w:r>
          </w:p>
        </w:tc>
        <w:tc>
          <w:tcPr>
            <w:tcW w:type="dxa" w:w="617"/>
          </w:tcPr>
          <w:p>
            <w:r>
              <w:t>0.32</w:t>
            </w:r>
          </w:p>
        </w:tc>
        <w:tc>
          <w:tcPr>
            <w:tcW w:type="dxa" w:w="617"/>
          </w:tcPr>
          <w:p>
            <w:r>
              <w:t>0.45</w:t>
            </w:r>
          </w:p>
        </w:tc>
        <w:tc>
          <w:tcPr>
            <w:tcW w:type="dxa" w:w="617"/>
          </w:tcPr>
          <w:p>
            <w:r>
              <w:t>1.00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14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0.0030</w:t>
            </w:r>
          </w:p>
        </w:tc>
        <w:tc>
          <w:tcPr>
            <w:tcW w:type="dxa" w:w="617"/>
          </w:tcPr>
          <w:p>
            <w:r>
              <w:t>0.0078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0.0</w:t>
            </w:r>
          </w:p>
        </w:tc>
        <w:tc>
          <w:tcPr>
            <w:tcW w:type="dxa" w:w="617"/>
          </w:tcPr>
          <w:p>
            <w:r>
              <w:t>50.0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0.00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0.0028</w:t>
            </w:r>
          </w:p>
        </w:tc>
        <w:tc>
          <w:tcPr>
            <w:tcW w:type="dxa" w:w="617"/>
          </w:tcPr>
          <w:p>
            <w:r>
              <w:t>0.0052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0.1</w:t>
            </w:r>
          </w:p>
        </w:tc>
        <w:tc>
          <w:tcPr>
            <w:tcW w:type="dxa" w:w="617"/>
          </w:tcPr>
          <w:p>
            <w:r>
              <w:t>50.0</w:t>
            </w:r>
          </w:p>
        </w:tc>
        <w:tc>
          <w:tcPr>
            <w:tcW w:type="dxa" w:w="617"/>
          </w:tcPr>
          <w:p>
            <w:r>
              <w:t>0.81</w:t>
            </w:r>
          </w:p>
        </w:tc>
        <w:tc>
          <w:tcPr>
            <w:tcW w:type="dxa" w:w="617"/>
          </w:tcPr>
          <w:p>
            <w:r>
              <w:t>0.93</w:t>
            </w:r>
          </w:p>
        </w:tc>
        <w:tc>
          <w:tcPr>
            <w:tcW w:type="dxa" w:w="617"/>
          </w:tcPr>
          <w:p>
            <w:r>
              <w:t>0.93</w:t>
            </w:r>
          </w:p>
        </w:tc>
        <w:tc>
          <w:tcPr>
            <w:tcW w:type="dxa" w:w="617"/>
          </w:tcPr>
          <w:p>
            <w:r>
              <w:t>0.96</w:t>
            </w:r>
          </w:p>
        </w:tc>
        <w:tc>
          <w:tcPr>
            <w:tcW w:type="dxa" w:w="617"/>
          </w:tcPr>
          <w:p>
            <w:r>
              <w:t>0.10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0.0032</w:t>
            </w:r>
          </w:p>
        </w:tc>
        <w:tc>
          <w:tcPr>
            <w:tcW w:type="dxa" w:w="617"/>
          </w:tcPr>
          <w:p>
            <w:r>
              <w:t>0.0081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0.2</w:t>
            </w:r>
          </w:p>
        </w:tc>
        <w:tc>
          <w:tcPr>
            <w:tcW w:type="dxa" w:w="617"/>
          </w:tcPr>
          <w:p>
            <w:r>
              <w:t>50.0</w:t>
            </w:r>
          </w:p>
        </w:tc>
        <w:tc>
          <w:tcPr>
            <w:tcW w:type="dxa" w:w="617"/>
          </w:tcPr>
          <w:p>
            <w:r>
              <w:t>0.52</w:t>
            </w:r>
          </w:p>
        </w:tc>
        <w:tc>
          <w:tcPr>
            <w:tcW w:type="dxa" w:w="617"/>
          </w:tcPr>
          <w:p>
            <w:r>
              <w:t>0.78</w:t>
            </w:r>
          </w:p>
        </w:tc>
        <w:tc>
          <w:tcPr>
            <w:tcW w:type="dxa" w:w="617"/>
          </w:tcPr>
          <w:p>
            <w:r>
              <w:t>0.78</w:t>
            </w:r>
          </w:p>
        </w:tc>
        <w:tc>
          <w:tcPr>
            <w:tcW w:type="dxa" w:w="617"/>
          </w:tcPr>
          <w:p>
            <w:r>
              <w:t>0.89</w:t>
            </w:r>
          </w:p>
        </w:tc>
        <w:tc>
          <w:tcPr>
            <w:tcW w:type="dxa" w:w="617"/>
          </w:tcPr>
          <w:p>
            <w:r>
              <w:t>0.20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0.0029</w:t>
            </w:r>
          </w:p>
        </w:tc>
        <w:tc>
          <w:tcPr>
            <w:tcW w:type="dxa" w:w="617"/>
          </w:tcPr>
          <w:p>
            <w:r>
              <w:t>0.0052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0.3</w:t>
            </w:r>
          </w:p>
        </w:tc>
        <w:tc>
          <w:tcPr>
            <w:tcW w:type="dxa" w:w="617"/>
          </w:tcPr>
          <w:p>
            <w:r>
              <w:t>50.0</w:t>
            </w:r>
          </w:p>
        </w:tc>
        <w:tc>
          <w:tcPr>
            <w:tcW w:type="dxa" w:w="617"/>
          </w:tcPr>
          <w:p>
            <w:r>
              <w:t>0.36</w:t>
            </w:r>
          </w:p>
        </w:tc>
        <w:tc>
          <w:tcPr>
            <w:tcW w:type="dxa" w:w="617"/>
          </w:tcPr>
          <w:p>
            <w:r>
              <w:t>0.62</w:t>
            </w:r>
          </w:p>
        </w:tc>
        <w:tc>
          <w:tcPr>
            <w:tcW w:type="dxa" w:w="617"/>
          </w:tcPr>
          <w:p>
            <w:r>
              <w:t>0.63</w:t>
            </w:r>
          </w:p>
        </w:tc>
        <w:tc>
          <w:tcPr>
            <w:tcW w:type="dxa" w:w="617"/>
          </w:tcPr>
          <w:p>
            <w:r>
              <w:t>0.77</w:t>
            </w:r>
          </w:p>
        </w:tc>
        <w:tc>
          <w:tcPr>
            <w:tcW w:type="dxa" w:w="617"/>
          </w:tcPr>
          <w:p>
            <w:r>
              <w:t>0.30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0.0027</w:t>
            </w:r>
          </w:p>
        </w:tc>
        <w:tc>
          <w:tcPr>
            <w:tcW w:type="dxa" w:w="617"/>
          </w:tcPr>
          <w:p>
            <w:r>
              <w:t>0.0050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0.5</w:t>
            </w:r>
          </w:p>
        </w:tc>
        <w:tc>
          <w:tcPr>
            <w:tcW w:type="dxa" w:w="617"/>
          </w:tcPr>
          <w:p>
            <w:r>
              <w:t>50.0</w:t>
            </w:r>
          </w:p>
        </w:tc>
        <w:tc>
          <w:tcPr>
            <w:tcW w:type="dxa" w:w="617"/>
          </w:tcPr>
          <w:p>
            <w:r>
              <w:t>0.24</w:t>
            </w:r>
          </w:p>
        </w:tc>
        <w:tc>
          <w:tcPr>
            <w:tcW w:type="dxa" w:w="617"/>
          </w:tcPr>
          <w:p>
            <w:r>
              <w:t>0.42</w:t>
            </w:r>
          </w:p>
        </w:tc>
        <w:tc>
          <w:tcPr>
            <w:tcW w:type="dxa" w:w="617"/>
          </w:tcPr>
          <w:p>
            <w:r>
              <w:t>0.46</w:t>
            </w:r>
          </w:p>
        </w:tc>
        <w:tc>
          <w:tcPr>
            <w:tcW w:type="dxa" w:w="617"/>
          </w:tcPr>
          <w:p>
            <w:r>
              <w:t>0.61</w:t>
            </w:r>
          </w:p>
        </w:tc>
        <w:tc>
          <w:tcPr>
            <w:tcW w:type="dxa" w:w="617"/>
          </w:tcPr>
          <w:p>
            <w:r>
              <w:t>0.50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12</w:t>
            </w:r>
          </w:p>
        </w:tc>
        <w:tc>
          <w:tcPr>
            <w:tcW w:type="dxa" w:w="617"/>
          </w:tcPr>
          <w:p>
            <w:r>
              <w:t>0.0028</w:t>
            </w:r>
          </w:p>
        </w:tc>
        <w:tc>
          <w:tcPr>
            <w:tcW w:type="dxa" w:w="617"/>
          </w:tcPr>
          <w:p>
            <w:r>
              <w:t>0.0060</w:t>
            </w:r>
          </w:p>
        </w:tc>
      </w:tr>
      <w:tr>
        <w:tc>
          <w:tcPr>
            <w:tcW w:type="dxa" w:w="617"/>
          </w:tcPr>
          <w:p>
            <w:r>
              <w:t>ММП</w:t>
            </w:r>
          </w:p>
        </w:tc>
        <w:tc>
          <w:tcPr>
            <w:tcW w:type="dxa" w:w="617"/>
          </w:tcPr>
          <w:p>
            <w:r>
              <w:t>1.0</w:t>
            </w:r>
          </w:p>
        </w:tc>
        <w:tc>
          <w:tcPr>
            <w:tcW w:type="dxa" w:w="617"/>
          </w:tcPr>
          <w:p>
            <w:r>
              <w:t>50.0</w:t>
            </w:r>
          </w:p>
        </w:tc>
        <w:tc>
          <w:tcPr>
            <w:tcW w:type="dxa" w:w="617"/>
          </w:tcPr>
          <w:p>
            <w:r>
              <w:t>0.08</w:t>
            </w:r>
          </w:p>
        </w:tc>
        <w:tc>
          <w:tcPr>
            <w:tcW w:type="dxa" w:w="617"/>
          </w:tcPr>
          <w:p>
            <w:r>
              <w:t>0.23</w:t>
            </w:r>
          </w:p>
        </w:tc>
        <w:tc>
          <w:tcPr>
            <w:tcW w:type="dxa" w:w="617"/>
          </w:tcPr>
          <w:p>
            <w:r>
              <w:t>0.26</w:t>
            </w:r>
          </w:p>
        </w:tc>
        <w:tc>
          <w:tcPr>
            <w:tcW w:type="dxa" w:w="617"/>
          </w:tcPr>
          <w:p>
            <w:r>
              <w:t>0.32</w:t>
            </w:r>
          </w:p>
        </w:tc>
        <w:tc>
          <w:tcPr>
            <w:tcW w:type="dxa" w:w="617"/>
          </w:tcPr>
          <w:p>
            <w:r>
              <w:t>1.00</w:t>
            </w:r>
          </w:p>
        </w:tc>
        <w:tc>
          <w:tcPr>
            <w:tcW w:type="dxa" w:w="617"/>
          </w:tcPr>
          <w:p>
            <w:r>
              <w:t>10</w:t>
            </w:r>
          </w:p>
        </w:tc>
        <w:tc>
          <w:tcPr>
            <w:tcW w:type="dxa" w:w="617"/>
          </w:tcPr>
          <w:p>
            <w:r>
              <w:t>14</w:t>
            </w:r>
          </w:p>
        </w:tc>
        <w:tc>
          <w:tcPr>
            <w:tcW w:type="dxa" w:w="617"/>
          </w:tcPr>
          <w:p>
            <w:r>
              <w:t>9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0.0028</w:t>
            </w:r>
          </w:p>
        </w:tc>
        <w:tc>
          <w:tcPr>
            <w:tcW w:type="dxa" w:w="617"/>
          </w:tcPr>
          <w:p>
            <w:r>
              <w:t>0.0059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