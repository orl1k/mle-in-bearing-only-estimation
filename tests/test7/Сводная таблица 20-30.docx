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Algorithm</w:t>
            </w:r>
          </w:p>
        </w:tc>
        <w:tc>
          <w:tcPr>
            <w:tcW w:type="dxa" w:w="665"/>
          </w:tcPr>
          <w:p>
            <w:r>
              <w:t>std</w:t>
            </w:r>
          </w:p>
        </w:tc>
        <w:tc>
          <w:tcPr>
            <w:tcW w:type="dxa" w:w="665"/>
          </w:tcPr>
          <w:p>
            <w:r>
              <w:t>sr_0</w:t>
            </w:r>
          </w:p>
        </w:tc>
        <w:tc>
          <w:tcPr>
            <w:tcW w:type="dxa" w:w="665"/>
          </w:tcPr>
          <w:p>
            <w:r>
              <w:t>sr_1</w:t>
            </w:r>
          </w:p>
        </w:tc>
        <w:tc>
          <w:tcPr>
            <w:tcW w:type="dxa" w:w="665"/>
          </w:tcPr>
          <w:p>
            <w:r>
              <w:t>sr_2</w:t>
            </w:r>
          </w:p>
        </w:tc>
        <w:tc>
          <w:tcPr>
            <w:tcW w:type="dxa" w:w="665"/>
          </w:tcPr>
          <w:p>
            <w:r>
              <w:t>sr_3</w:t>
            </w:r>
          </w:p>
        </w:tc>
        <w:tc>
          <w:tcPr>
            <w:tcW w:type="dxa" w:w="665"/>
          </w:tcPr>
          <w:p>
            <w:r>
              <w:t>sr_Ka</w:t>
            </w:r>
          </w:p>
        </w:tc>
        <w:tc>
          <w:tcPr>
            <w:tcW w:type="dxa" w:w="665"/>
          </w:tcPr>
          <w:p>
            <w:r>
              <w:t>Nf</w:t>
            </w:r>
          </w:p>
        </w:tc>
        <w:tc>
          <w:tcPr>
            <w:tcW w:type="dxa" w:w="665"/>
          </w:tcPr>
          <w:p>
            <w:r>
              <w:t>Nf_max</w:t>
            </w:r>
          </w:p>
        </w:tc>
        <w:tc>
          <w:tcPr>
            <w:tcW w:type="dxa" w:w="665"/>
          </w:tcPr>
          <w:p>
            <w:r>
              <w:t>Iter</w:t>
            </w:r>
          </w:p>
        </w:tc>
        <w:tc>
          <w:tcPr>
            <w:tcW w:type="dxa" w:w="665"/>
          </w:tcPr>
          <w:p>
            <w:r>
              <w:t>Iter_max</w:t>
            </w:r>
          </w:p>
        </w:tc>
        <w:tc>
          <w:tcPr>
            <w:tcW w:type="dxa" w:w="665"/>
          </w:tcPr>
          <w:p>
            <w:r>
              <w:t>t</w:t>
            </w:r>
          </w:p>
        </w:tc>
        <w:tc>
          <w:tcPr>
            <w:tcW w:type="dxa" w:w="665"/>
          </w:tcPr>
          <w:p>
            <w:r>
              <w:t>t_max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0.00</w:t>
            </w:r>
          </w:p>
        </w:tc>
        <w:tc>
          <w:tcPr>
            <w:tcW w:type="dxa" w:w="665"/>
          </w:tcPr>
          <w:p>
            <w:r>
              <w:t>12</w:t>
            </w:r>
          </w:p>
        </w:tc>
        <w:tc>
          <w:tcPr>
            <w:tcW w:type="dxa" w:w="665"/>
          </w:tcPr>
          <w:p>
            <w:r>
              <w:t>29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23</w:t>
            </w:r>
          </w:p>
        </w:tc>
        <w:tc>
          <w:tcPr>
            <w:tcW w:type="dxa" w:w="665"/>
          </w:tcPr>
          <w:p>
            <w:r>
              <w:t>0.0029</w:t>
            </w:r>
          </w:p>
        </w:tc>
        <w:tc>
          <w:tcPr>
            <w:tcW w:type="dxa" w:w="665"/>
          </w:tcPr>
          <w:p>
            <w:r>
              <w:t>0.0220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0.1</w:t>
            </w:r>
          </w:p>
        </w:tc>
        <w:tc>
          <w:tcPr>
            <w:tcW w:type="dxa" w:w="665"/>
          </w:tcPr>
          <w:p>
            <w:r>
              <w:t>0.975</w:t>
            </w:r>
          </w:p>
        </w:tc>
        <w:tc>
          <w:tcPr>
            <w:tcW w:type="dxa" w:w="665"/>
          </w:tcPr>
          <w:p>
            <w:r>
              <w:t>0.998</w:t>
            </w:r>
          </w:p>
        </w:tc>
        <w:tc>
          <w:tcPr>
            <w:tcW w:type="dxa" w:w="665"/>
          </w:tcPr>
          <w:p>
            <w:r>
              <w:t>0.998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0.10</w:t>
            </w:r>
          </w:p>
        </w:tc>
        <w:tc>
          <w:tcPr>
            <w:tcW w:type="dxa" w:w="665"/>
          </w:tcPr>
          <w:p>
            <w:r>
              <w:t>12</w:t>
            </w:r>
          </w:p>
        </w:tc>
        <w:tc>
          <w:tcPr>
            <w:tcW w:type="dxa" w:w="665"/>
          </w:tcPr>
          <w:p>
            <w:r>
              <w:t>29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23</w:t>
            </w:r>
          </w:p>
        </w:tc>
        <w:tc>
          <w:tcPr>
            <w:tcW w:type="dxa" w:w="665"/>
          </w:tcPr>
          <w:p>
            <w:r>
              <w:t>0.0037</w:t>
            </w:r>
          </w:p>
        </w:tc>
        <w:tc>
          <w:tcPr>
            <w:tcW w:type="dxa" w:w="665"/>
          </w:tcPr>
          <w:p>
            <w:r>
              <w:t>0.0440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0.2</w:t>
            </w:r>
          </w:p>
        </w:tc>
        <w:tc>
          <w:tcPr>
            <w:tcW w:type="dxa" w:w="665"/>
          </w:tcPr>
          <w:p>
            <w:r>
              <w:t>0.867</w:t>
            </w:r>
          </w:p>
        </w:tc>
        <w:tc>
          <w:tcPr>
            <w:tcW w:type="dxa" w:w="665"/>
          </w:tcPr>
          <w:p>
            <w:r>
              <w:t>0.974</w:t>
            </w:r>
          </w:p>
        </w:tc>
        <w:tc>
          <w:tcPr>
            <w:tcW w:type="dxa" w:w="665"/>
          </w:tcPr>
          <w:p>
            <w:r>
              <w:t>0.974</w:t>
            </w:r>
          </w:p>
        </w:tc>
        <w:tc>
          <w:tcPr>
            <w:tcW w:type="dxa" w:w="665"/>
          </w:tcPr>
          <w:p>
            <w:r>
              <w:t>0.994</w:t>
            </w:r>
          </w:p>
        </w:tc>
        <w:tc>
          <w:tcPr>
            <w:tcW w:type="dxa" w:w="665"/>
          </w:tcPr>
          <w:p>
            <w:r>
              <w:t>0.20</w:t>
            </w:r>
          </w:p>
        </w:tc>
        <w:tc>
          <w:tcPr>
            <w:tcW w:type="dxa" w:w="665"/>
          </w:tcPr>
          <w:p>
            <w:r>
              <w:t>12</w:t>
            </w:r>
          </w:p>
        </w:tc>
        <w:tc>
          <w:tcPr>
            <w:tcW w:type="dxa" w:w="665"/>
          </w:tcPr>
          <w:p>
            <w:r>
              <w:t>29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23</w:t>
            </w:r>
          </w:p>
        </w:tc>
        <w:tc>
          <w:tcPr>
            <w:tcW w:type="dxa" w:w="665"/>
          </w:tcPr>
          <w:p>
            <w:r>
              <w:t>0.0032</w:t>
            </w:r>
          </w:p>
        </w:tc>
        <w:tc>
          <w:tcPr>
            <w:tcW w:type="dxa" w:w="665"/>
          </w:tcPr>
          <w:p>
            <w:r>
              <w:t>0.0146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0.3</w:t>
            </w:r>
          </w:p>
        </w:tc>
        <w:tc>
          <w:tcPr>
            <w:tcW w:type="dxa" w:w="665"/>
          </w:tcPr>
          <w:p>
            <w:r>
              <w:t>0.715</w:t>
            </w:r>
          </w:p>
        </w:tc>
        <w:tc>
          <w:tcPr>
            <w:tcW w:type="dxa" w:w="665"/>
          </w:tcPr>
          <w:p>
            <w:r>
              <w:t>0.927</w:t>
            </w:r>
          </w:p>
        </w:tc>
        <w:tc>
          <w:tcPr>
            <w:tcW w:type="dxa" w:w="665"/>
          </w:tcPr>
          <w:p>
            <w:r>
              <w:t>0.927</w:t>
            </w:r>
          </w:p>
        </w:tc>
        <w:tc>
          <w:tcPr>
            <w:tcW w:type="dxa" w:w="665"/>
          </w:tcPr>
          <w:p>
            <w:r>
              <w:t>0.973</w:t>
            </w:r>
          </w:p>
        </w:tc>
        <w:tc>
          <w:tcPr>
            <w:tcW w:type="dxa" w:w="665"/>
          </w:tcPr>
          <w:p>
            <w:r>
              <w:t>0.30</w:t>
            </w:r>
          </w:p>
        </w:tc>
        <w:tc>
          <w:tcPr>
            <w:tcW w:type="dxa" w:w="665"/>
          </w:tcPr>
          <w:p>
            <w:r>
              <w:t>12</w:t>
            </w:r>
          </w:p>
        </w:tc>
        <w:tc>
          <w:tcPr>
            <w:tcW w:type="dxa" w:w="665"/>
          </w:tcPr>
          <w:p>
            <w:r>
              <w:t>29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23</w:t>
            </w:r>
          </w:p>
        </w:tc>
        <w:tc>
          <w:tcPr>
            <w:tcW w:type="dxa" w:w="665"/>
          </w:tcPr>
          <w:p>
            <w:r>
              <w:t>0.0032</w:t>
            </w:r>
          </w:p>
        </w:tc>
        <w:tc>
          <w:tcPr>
            <w:tcW w:type="dxa" w:w="665"/>
          </w:tcPr>
          <w:p>
            <w:r>
              <w:t>0.0117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0.5</w:t>
            </w:r>
          </w:p>
        </w:tc>
        <w:tc>
          <w:tcPr>
            <w:tcW w:type="dxa" w:w="665"/>
          </w:tcPr>
          <w:p>
            <w:r>
              <w:t>0.482</w:t>
            </w:r>
          </w:p>
        </w:tc>
        <w:tc>
          <w:tcPr>
            <w:tcW w:type="dxa" w:w="665"/>
          </w:tcPr>
          <w:p>
            <w:r>
              <w:t>0.79</w:t>
            </w:r>
          </w:p>
        </w:tc>
        <w:tc>
          <w:tcPr>
            <w:tcW w:type="dxa" w:w="665"/>
          </w:tcPr>
          <w:p>
            <w:r>
              <w:t>0.807</w:t>
            </w:r>
          </w:p>
        </w:tc>
        <w:tc>
          <w:tcPr>
            <w:tcW w:type="dxa" w:w="665"/>
          </w:tcPr>
          <w:p>
            <w:r>
              <w:t>0.901</w:t>
            </w:r>
          </w:p>
        </w:tc>
        <w:tc>
          <w:tcPr>
            <w:tcW w:type="dxa" w:w="665"/>
          </w:tcPr>
          <w:p>
            <w:r>
              <w:t>0.50</w:t>
            </w:r>
          </w:p>
        </w:tc>
        <w:tc>
          <w:tcPr>
            <w:tcW w:type="dxa" w:w="665"/>
          </w:tcPr>
          <w:p>
            <w:r>
              <w:t>12</w:t>
            </w:r>
          </w:p>
        </w:tc>
        <w:tc>
          <w:tcPr>
            <w:tcW w:type="dxa" w:w="665"/>
          </w:tcPr>
          <w:p>
            <w:r>
              <w:t>29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23</w:t>
            </w:r>
          </w:p>
        </w:tc>
        <w:tc>
          <w:tcPr>
            <w:tcW w:type="dxa" w:w="665"/>
          </w:tcPr>
          <w:p>
            <w:r>
              <w:t>0.0032</w:t>
            </w:r>
          </w:p>
        </w:tc>
        <w:tc>
          <w:tcPr>
            <w:tcW w:type="dxa" w:w="665"/>
          </w:tcPr>
          <w:p>
            <w:r>
              <w:t>0.0202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0.225</w:t>
            </w:r>
          </w:p>
        </w:tc>
        <w:tc>
          <w:tcPr>
            <w:tcW w:type="dxa" w:w="665"/>
          </w:tcPr>
          <w:p>
            <w:r>
              <w:t>0.487</w:t>
            </w:r>
          </w:p>
        </w:tc>
        <w:tc>
          <w:tcPr>
            <w:tcW w:type="dxa" w:w="665"/>
          </w:tcPr>
          <w:p>
            <w:r>
              <w:t>0.526</w:t>
            </w:r>
          </w:p>
        </w:tc>
        <w:tc>
          <w:tcPr>
            <w:tcW w:type="dxa" w:w="665"/>
          </w:tcPr>
          <w:p>
            <w:r>
              <w:t>0.66</w:t>
            </w:r>
          </w:p>
        </w:tc>
        <w:tc>
          <w:tcPr>
            <w:tcW w:type="dxa" w:w="665"/>
          </w:tcPr>
          <w:p>
            <w:r>
              <w:t>1.00</w:t>
            </w:r>
          </w:p>
        </w:tc>
        <w:tc>
          <w:tcPr>
            <w:tcW w:type="dxa" w:w="665"/>
          </w:tcPr>
          <w:p>
            <w:r>
              <w:t>12</w:t>
            </w:r>
          </w:p>
        </w:tc>
        <w:tc>
          <w:tcPr>
            <w:tcW w:type="dxa" w:w="665"/>
          </w:tcPr>
          <w:p>
            <w:r>
              <w:t>29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23</w:t>
            </w:r>
          </w:p>
        </w:tc>
        <w:tc>
          <w:tcPr>
            <w:tcW w:type="dxa" w:w="665"/>
          </w:tcPr>
          <w:p>
            <w:r>
              <w:t>0.0028</w:t>
            </w:r>
          </w:p>
        </w:tc>
        <w:tc>
          <w:tcPr>
            <w:tcW w:type="dxa" w:w="665"/>
          </w:tcPr>
          <w:p>
            <w:r>
              <w:t>0.0108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