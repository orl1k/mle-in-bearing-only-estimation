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СКО</w:t>
            </w:r>
          </w:p>
        </w:tc>
        <w:tc>
          <w:tcPr>
            <w:tcW w:type="dxa" w:w="508"/>
          </w:tcPr>
          <w:p>
            <w:r>
              <w:t>Алгоритм</w:t>
            </w:r>
          </w:p>
        </w:tc>
        <w:tc>
          <w:tcPr>
            <w:tcW w:type="dxa" w:w="508"/>
          </w:tcPr>
          <w:p>
            <w:r>
              <w:t>В11</w:t>
            </w:r>
          </w:p>
        </w:tc>
        <w:tc>
          <w:tcPr>
            <w:tcW w:type="dxa" w:w="508"/>
          </w:tcPr>
          <w:p>
            <w:r>
              <w:t>В12</w:t>
            </w:r>
          </w:p>
        </w:tc>
        <w:tc>
          <w:tcPr>
            <w:tcW w:type="dxa" w:w="508"/>
          </w:tcPr>
          <w:p>
            <w:r>
              <w:t>В21</w:t>
            </w:r>
          </w:p>
        </w:tc>
        <w:tc>
          <w:tcPr>
            <w:tcW w:type="dxa" w:w="508"/>
          </w:tcPr>
          <w:p>
            <w:r>
              <w:t>В22</w:t>
            </w:r>
          </w:p>
        </w:tc>
        <w:tc>
          <w:tcPr>
            <w:tcW w:type="dxa" w:w="508"/>
          </w:tcPr>
          <w:p>
            <w:r>
              <w:t>В31</w:t>
            </w:r>
          </w:p>
        </w:tc>
        <w:tc>
          <w:tcPr>
            <w:tcW w:type="dxa" w:w="508"/>
          </w:tcPr>
          <w:p>
            <w:r>
              <w:t>В32</w:t>
            </w:r>
          </w:p>
        </w:tc>
        <w:tc>
          <w:tcPr>
            <w:tcW w:type="dxa" w:w="508"/>
          </w:tcPr>
          <w:p>
            <w:r>
              <w:t>В41</w:t>
            </w:r>
          </w:p>
        </w:tc>
        <w:tc>
          <w:tcPr>
            <w:tcW w:type="dxa" w:w="508"/>
          </w:tcPr>
          <w:p>
            <w:r>
              <w:t>В42</w:t>
            </w:r>
          </w:p>
        </w:tc>
        <w:tc>
          <w:tcPr>
            <w:tcW w:type="dxa" w:w="508"/>
          </w:tcPr>
          <w:p>
            <w:r>
              <w:t>sqrt(Ка)</w:t>
            </w:r>
          </w:p>
        </w:tc>
        <w:tc>
          <w:tcPr>
            <w:tcW w:type="dxa" w:w="508"/>
          </w:tcPr>
          <w:p>
            <w:r>
              <w:t>Nf</w:t>
            </w:r>
          </w:p>
        </w:tc>
        <w:tc>
          <w:tcPr>
            <w:tcW w:type="dxa" w:w="508"/>
          </w:tcPr>
          <w:p>
            <w:r>
              <w:t>Nf_max</w:t>
            </w:r>
          </w:p>
        </w:tc>
        <w:tc>
          <w:tcPr>
            <w:tcW w:type="dxa" w:w="508"/>
          </w:tcPr>
          <w:p>
            <w:r>
              <w:t>Iter</w:t>
            </w:r>
          </w:p>
        </w:tc>
        <w:tc>
          <w:tcPr>
            <w:tcW w:type="dxa" w:w="508"/>
          </w:tcPr>
          <w:p>
            <w:r>
              <w:t>Iter_max</w:t>
            </w:r>
          </w:p>
        </w:tc>
        <w:tc>
          <w:tcPr>
            <w:tcW w:type="dxa" w:w="508"/>
          </w:tcPr>
          <w:p>
            <w:r>
              <w:t>t</w:t>
            </w:r>
          </w:p>
        </w:tc>
        <w:tc>
          <w:tcPr>
            <w:tcW w:type="dxa" w:w="508"/>
          </w:tcPr>
          <w:p>
            <w:r>
              <w:t>t_max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0.0021</w:t>
            </w:r>
          </w:p>
        </w:tc>
        <w:tc>
          <w:tcPr>
            <w:tcW w:type="dxa" w:w="508"/>
          </w:tcPr>
          <w:p>
            <w:r>
              <w:t>0.0076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0.0077</w:t>
            </w:r>
          </w:p>
        </w:tc>
      </w:tr>
      <w:tr>
        <w:tc>
          <w:tcPr>
            <w:tcW w:type="dxa" w:w="508"/>
          </w:tcPr>
          <w:p>
            <w:r>
              <w:t>0.1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0.10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0.0020</w:t>
            </w:r>
          </w:p>
        </w:tc>
        <w:tc>
          <w:tcPr>
            <w:tcW w:type="dxa" w:w="508"/>
          </w:tcPr>
          <w:p>
            <w:r>
              <w:t>0.0049</w:t>
            </w:r>
          </w:p>
        </w:tc>
      </w:tr>
      <w:tr>
        <w:tc>
          <w:tcPr>
            <w:tcW w:type="dxa" w:w="508"/>
          </w:tcPr>
          <w:p>
            <w:r>
              <w:t>0.1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76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0.10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  <w:tr>
        <w:tc>
          <w:tcPr>
            <w:tcW w:type="dxa" w:w="508"/>
          </w:tcPr>
          <w:p>
            <w:r>
              <w:t>0.2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0.20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0.0021</w:t>
            </w:r>
          </w:p>
        </w:tc>
        <w:tc>
          <w:tcPr>
            <w:tcW w:type="dxa" w:w="508"/>
          </w:tcPr>
          <w:p>
            <w:r>
              <w:t>0.0048</w:t>
            </w:r>
          </w:p>
        </w:tc>
      </w:tr>
      <w:tr>
        <w:tc>
          <w:tcPr>
            <w:tcW w:type="dxa" w:w="508"/>
          </w:tcPr>
          <w:p>
            <w:r>
              <w:t>0.2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57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0.21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  <w:tr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0.30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0.0021</w:t>
            </w:r>
          </w:p>
        </w:tc>
        <w:tc>
          <w:tcPr>
            <w:tcW w:type="dxa" w:w="508"/>
          </w:tcPr>
          <w:p>
            <w:r>
              <w:t>0.0056</w:t>
            </w:r>
          </w:p>
        </w:tc>
      </w:tr>
      <w:tr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32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</w:tr>
      <w:tr>
        <w:tc>
          <w:tcPr>
            <w:tcW w:type="dxa" w:w="508"/>
          </w:tcPr>
          <w:p>
            <w:r>
              <w:t>0.5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79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0.50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0.0022</w:t>
            </w:r>
          </w:p>
        </w:tc>
        <w:tc>
          <w:tcPr>
            <w:tcW w:type="dxa" w:w="508"/>
          </w:tcPr>
          <w:p>
            <w:r>
              <w:t>0.0126</w:t>
            </w:r>
          </w:p>
        </w:tc>
      </w:tr>
      <w:tr>
        <w:tc>
          <w:tcPr>
            <w:tcW w:type="dxa" w:w="508"/>
          </w:tcPr>
          <w:p>
            <w:r>
              <w:t>0.5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36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0.57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  <w:tr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44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1.00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0.0020</w:t>
            </w:r>
          </w:p>
        </w:tc>
        <w:tc>
          <w:tcPr>
            <w:tcW w:type="dxa" w:w="508"/>
          </w:tcPr>
          <w:p>
            <w:r>
              <w:t>0.0051</w:t>
            </w:r>
          </w:p>
        </w:tc>
      </w:tr>
      <w:tr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1.41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