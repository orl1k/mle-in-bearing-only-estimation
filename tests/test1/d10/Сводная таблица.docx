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СКО</w:t>
            </w:r>
          </w:p>
        </w:tc>
        <w:tc>
          <w:tcPr>
            <w:tcW w:type="dxa" w:w="508"/>
          </w:tcPr>
          <w:p>
            <w:r>
              <w:t>Алгоритм</w:t>
            </w:r>
          </w:p>
        </w:tc>
        <w:tc>
          <w:tcPr>
            <w:tcW w:type="dxa" w:w="508"/>
          </w:tcPr>
          <w:p>
            <w:r>
              <w:t>В11</w:t>
            </w:r>
          </w:p>
        </w:tc>
        <w:tc>
          <w:tcPr>
            <w:tcW w:type="dxa" w:w="508"/>
          </w:tcPr>
          <w:p>
            <w:r>
              <w:t>В12</w:t>
            </w:r>
          </w:p>
        </w:tc>
        <w:tc>
          <w:tcPr>
            <w:tcW w:type="dxa" w:w="508"/>
          </w:tcPr>
          <w:p>
            <w:r>
              <w:t>В21</w:t>
            </w:r>
          </w:p>
        </w:tc>
        <w:tc>
          <w:tcPr>
            <w:tcW w:type="dxa" w:w="508"/>
          </w:tcPr>
          <w:p>
            <w:r>
              <w:t>В22</w:t>
            </w:r>
          </w:p>
        </w:tc>
        <w:tc>
          <w:tcPr>
            <w:tcW w:type="dxa" w:w="508"/>
          </w:tcPr>
          <w:p>
            <w:r>
              <w:t>В31</w:t>
            </w:r>
          </w:p>
        </w:tc>
        <w:tc>
          <w:tcPr>
            <w:tcW w:type="dxa" w:w="508"/>
          </w:tcPr>
          <w:p>
            <w:r>
              <w:t>В32</w:t>
            </w:r>
          </w:p>
        </w:tc>
        <w:tc>
          <w:tcPr>
            <w:tcW w:type="dxa" w:w="508"/>
          </w:tcPr>
          <w:p>
            <w:r>
              <w:t>В41</w:t>
            </w:r>
          </w:p>
        </w:tc>
        <w:tc>
          <w:tcPr>
            <w:tcW w:type="dxa" w:w="508"/>
          </w:tcPr>
          <w:p>
            <w:r>
              <w:t>В42</w:t>
            </w:r>
          </w:p>
        </w:tc>
        <w:tc>
          <w:tcPr>
            <w:tcW w:type="dxa" w:w="508"/>
          </w:tcPr>
          <w:p>
            <w:r>
              <w:t>sqrt(Ка)</w:t>
            </w:r>
          </w:p>
        </w:tc>
        <w:tc>
          <w:tcPr>
            <w:tcW w:type="dxa" w:w="508"/>
          </w:tcPr>
          <w:p>
            <w:r>
              <w:t>Nf</w:t>
            </w:r>
          </w:p>
        </w:tc>
        <w:tc>
          <w:tcPr>
            <w:tcW w:type="dxa" w:w="508"/>
          </w:tcPr>
          <w:p>
            <w:r>
              <w:t>Nf_max</w:t>
            </w:r>
          </w:p>
        </w:tc>
        <w:tc>
          <w:tcPr>
            <w:tcW w:type="dxa" w:w="508"/>
          </w:tcPr>
          <w:p>
            <w:r>
              <w:t>Iter</w:t>
            </w:r>
          </w:p>
        </w:tc>
        <w:tc>
          <w:tcPr>
            <w:tcW w:type="dxa" w:w="508"/>
          </w:tcPr>
          <w:p>
            <w:r>
              <w:t>Iter_max</w:t>
            </w:r>
          </w:p>
        </w:tc>
        <w:tc>
          <w:tcPr>
            <w:tcW w:type="dxa" w:w="508"/>
          </w:tcPr>
          <w:p>
            <w:r>
              <w:t>t</w:t>
            </w:r>
          </w:p>
        </w:tc>
        <w:tc>
          <w:tcPr>
            <w:tcW w:type="dxa" w:w="508"/>
          </w:tcPr>
          <w:p>
            <w:r>
              <w:t>t_max</w:t>
            </w:r>
          </w:p>
        </w:tc>
      </w:tr>
      <w:tr>
        <w:tc>
          <w:tcPr>
            <w:tcW w:type="dxa" w:w="508"/>
          </w:tcPr>
          <w:p>
            <w:r>
              <w:t>0.0</w:t>
            </w:r>
          </w:p>
        </w:tc>
        <w:tc>
          <w:tcPr>
            <w:tcW w:type="dxa" w:w="508"/>
          </w:tcPr>
          <w:p>
            <w:r>
              <w:t>ММП v2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0.00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27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21</w:t>
            </w:r>
          </w:p>
        </w:tc>
        <w:tc>
          <w:tcPr>
            <w:tcW w:type="dxa" w:w="508"/>
          </w:tcPr>
          <w:p>
            <w:r>
              <w:t>0.0032</w:t>
            </w:r>
          </w:p>
        </w:tc>
        <w:tc>
          <w:tcPr>
            <w:tcW w:type="dxa" w:w="508"/>
          </w:tcPr>
          <w:p>
            <w:r>
              <w:t>0.0122</w:t>
            </w:r>
          </w:p>
        </w:tc>
      </w:tr>
      <w:tr>
        <w:tc>
          <w:tcPr>
            <w:tcW w:type="dxa" w:w="508"/>
          </w:tcPr>
          <w:p>
            <w:r>
              <w:t>0.0</w:t>
            </w:r>
          </w:p>
        </w:tc>
        <w:tc>
          <w:tcPr>
            <w:tcW w:type="dxa" w:w="508"/>
          </w:tcPr>
          <w:p>
            <w:r>
              <w:t>Метод N пеленгов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0.00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0.0002</w:t>
            </w:r>
          </w:p>
        </w:tc>
        <w:tc>
          <w:tcPr>
            <w:tcW w:type="dxa" w:w="508"/>
          </w:tcPr>
          <w:p>
            <w:r>
              <w:t>0.0006</w:t>
            </w:r>
          </w:p>
        </w:tc>
      </w:tr>
      <w:tr>
        <w:tc>
          <w:tcPr>
            <w:tcW w:type="dxa" w:w="508"/>
          </w:tcPr>
          <w:p>
            <w:r>
              <w:t>0.1</w:t>
            </w:r>
          </w:p>
        </w:tc>
        <w:tc>
          <w:tcPr>
            <w:tcW w:type="dxa" w:w="508"/>
          </w:tcPr>
          <w:p>
            <w:r>
              <w:t>ММП v2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0.10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27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21</w:t>
            </w:r>
          </w:p>
        </w:tc>
        <w:tc>
          <w:tcPr>
            <w:tcW w:type="dxa" w:w="508"/>
          </w:tcPr>
          <w:p>
            <w:r>
              <w:t>0.0033</w:t>
            </w:r>
          </w:p>
        </w:tc>
        <w:tc>
          <w:tcPr>
            <w:tcW w:type="dxa" w:w="508"/>
          </w:tcPr>
          <w:p>
            <w:r>
              <w:t>0.0085</w:t>
            </w:r>
          </w:p>
        </w:tc>
      </w:tr>
      <w:tr>
        <w:tc>
          <w:tcPr>
            <w:tcW w:type="dxa" w:w="508"/>
          </w:tcPr>
          <w:p>
            <w:r>
              <w:t>0.1</w:t>
            </w:r>
          </w:p>
        </w:tc>
        <w:tc>
          <w:tcPr>
            <w:tcW w:type="dxa" w:w="508"/>
          </w:tcPr>
          <w:p>
            <w:r>
              <w:t>Метод N пеленгов</w:t>
            </w:r>
          </w:p>
        </w:tc>
        <w:tc>
          <w:tcPr>
            <w:tcW w:type="dxa" w:w="508"/>
          </w:tcPr>
          <w:p>
            <w:r>
              <w:t>96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0.11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0.0002</w:t>
            </w:r>
          </w:p>
        </w:tc>
        <w:tc>
          <w:tcPr>
            <w:tcW w:type="dxa" w:w="508"/>
          </w:tcPr>
          <w:p>
            <w:r>
              <w:t>0.0003</w:t>
            </w:r>
          </w:p>
        </w:tc>
      </w:tr>
      <w:tr>
        <w:tc>
          <w:tcPr>
            <w:tcW w:type="dxa" w:w="508"/>
          </w:tcPr>
          <w:p>
            <w:r>
              <w:t>0.2</w:t>
            </w:r>
          </w:p>
        </w:tc>
        <w:tc>
          <w:tcPr>
            <w:tcW w:type="dxa" w:w="508"/>
          </w:tcPr>
          <w:p>
            <w:r>
              <w:t>ММП v2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0.20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27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21</w:t>
            </w:r>
          </w:p>
        </w:tc>
        <w:tc>
          <w:tcPr>
            <w:tcW w:type="dxa" w:w="508"/>
          </w:tcPr>
          <w:p>
            <w:r>
              <w:t>0.0032</w:t>
            </w:r>
          </w:p>
        </w:tc>
        <w:tc>
          <w:tcPr>
            <w:tcW w:type="dxa" w:w="508"/>
          </w:tcPr>
          <w:p>
            <w:r>
              <w:t>0.0066</w:t>
            </w:r>
          </w:p>
        </w:tc>
      </w:tr>
      <w:tr>
        <w:tc>
          <w:tcPr>
            <w:tcW w:type="dxa" w:w="508"/>
          </w:tcPr>
          <w:p>
            <w:r>
              <w:t>0.2</w:t>
            </w:r>
          </w:p>
        </w:tc>
        <w:tc>
          <w:tcPr>
            <w:tcW w:type="dxa" w:w="508"/>
          </w:tcPr>
          <w:p>
            <w:r>
              <w:t>Метод N пеленгов</w:t>
            </w:r>
          </w:p>
        </w:tc>
        <w:tc>
          <w:tcPr>
            <w:tcW w:type="dxa" w:w="508"/>
          </w:tcPr>
          <w:p>
            <w:r>
              <w:t>82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96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97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99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0.21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0.0002</w:t>
            </w:r>
          </w:p>
        </w:tc>
        <w:tc>
          <w:tcPr>
            <w:tcW w:type="dxa" w:w="508"/>
          </w:tcPr>
          <w:p>
            <w:r>
              <w:t>0.0006</w:t>
            </w:r>
          </w:p>
        </w:tc>
      </w:tr>
      <w:tr>
        <w:tc>
          <w:tcPr>
            <w:tcW w:type="dxa" w:w="508"/>
          </w:tcPr>
          <w:p>
            <w:r>
              <w:t>0.3</w:t>
            </w:r>
          </w:p>
        </w:tc>
        <w:tc>
          <w:tcPr>
            <w:tcW w:type="dxa" w:w="508"/>
          </w:tcPr>
          <w:p>
            <w:r>
              <w:t>ММП v2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0.30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27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21</w:t>
            </w:r>
          </w:p>
        </w:tc>
        <w:tc>
          <w:tcPr>
            <w:tcW w:type="dxa" w:w="508"/>
          </w:tcPr>
          <w:p>
            <w:r>
              <w:t>0.0031</w:t>
            </w:r>
          </w:p>
        </w:tc>
        <w:tc>
          <w:tcPr>
            <w:tcW w:type="dxa" w:w="508"/>
          </w:tcPr>
          <w:p>
            <w:r>
              <w:t>0.0065</w:t>
            </w:r>
          </w:p>
        </w:tc>
      </w:tr>
      <w:tr>
        <w:tc>
          <w:tcPr>
            <w:tcW w:type="dxa" w:w="508"/>
          </w:tcPr>
          <w:p>
            <w:r>
              <w:t>0.3</w:t>
            </w:r>
          </w:p>
        </w:tc>
        <w:tc>
          <w:tcPr>
            <w:tcW w:type="dxa" w:w="508"/>
          </w:tcPr>
          <w:p>
            <w:r>
              <w:t>Метод N пеленгов</w:t>
            </w:r>
          </w:p>
        </w:tc>
        <w:tc>
          <w:tcPr>
            <w:tcW w:type="dxa" w:w="508"/>
          </w:tcPr>
          <w:p>
            <w:r>
              <w:t>57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84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84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94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0.32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0.0002</w:t>
            </w:r>
          </w:p>
        </w:tc>
        <w:tc>
          <w:tcPr>
            <w:tcW w:type="dxa" w:w="508"/>
          </w:tcPr>
          <w:p>
            <w:r>
              <w:t>0.0006</w:t>
            </w:r>
          </w:p>
        </w:tc>
      </w:tr>
      <w:tr>
        <w:tc>
          <w:tcPr>
            <w:tcW w:type="dxa" w:w="508"/>
          </w:tcPr>
          <w:p>
            <w:r>
              <w:t>0.5</w:t>
            </w:r>
          </w:p>
        </w:tc>
        <w:tc>
          <w:tcPr>
            <w:tcW w:type="dxa" w:w="508"/>
          </w:tcPr>
          <w:p>
            <w:r>
              <w:t>ММП v2</w:t>
            </w:r>
          </w:p>
        </w:tc>
        <w:tc>
          <w:tcPr>
            <w:tcW w:type="dxa" w:w="508"/>
          </w:tcPr>
          <w:p>
            <w:r>
              <w:t>95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0.50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27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21</w:t>
            </w:r>
          </w:p>
        </w:tc>
        <w:tc>
          <w:tcPr>
            <w:tcW w:type="dxa" w:w="508"/>
          </w:tcPr>
          <w:p>
            <w:r>
              <w:t>0.0031</w:t>
            </w:r>
          </w:p>
        </w:tc>
        <w:tc>
          <w:tcPr>
            <w:tcW w:type="dxa" w:w="508"/>
          </w:tcPr>
          <w:p>
            <w:r>
              <w:t>0.0073</w:t>
            </w:r>
          </w:p>
        </w:tc>
      </w:tr>
      <w:tr>
        <w:tc>
          <w:tcPr>
            <w:tcW w:type="dxa" w:w="508"/>
          </w:tcPr>
          <w:p>
            <w:r>
              <w:t>0.5</w:t>
            </w:r>
          </w:p>
        </w:tc>
        <w:tc>
          <w:tcPr>
            <w:tcW w:type="dxa" w:w="508"/>
          </w:tcPr>
          <w:p>
            <w:r>
              <w:t>Метод N пеленгов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43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44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69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0.56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0.0002</w:t>
            </w:r>
          </w:p>
        </w:tc>
        <w:tc>
          <w:tcPr>
            <w:tcW w:type="dxa" w:w="508"/>
          </w:tcPr>
          <w:p>
            <w:r>
              <w:t>0.0005</w:t>
            </w:r>
          </w:p>
        </w:tc>
      </w:tr>
      <w:tr>
        <w:tc>
          <w:tcPr>
            <w:tcW w:type="dxa" w:w="508"/>
          </w:tcPr>
          <w:p>
            <w:r>
              <w:t>1.0</w:t>
            </w:r>
          </w:p>
        </w:tc>
        <w:tc>
          <w:tcPr>
            <w:tcW w:type="dxa" w:w="508"/>
          </w:tcPr>
          <w:p>
            <w:r>
              <w:t>ММП v2</w:t>
            </w:r>
          </w:p>
        </w:tc>
        <w:tc>
          <w:tcPr>
            <w:tcW w:type="dxa" w:w="508"/>
          </w:tcPr>
          <w:p>
            <w:r>
              <w:t>75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95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96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1.00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27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21</w:t>
            </w:r>
          </w:p>
        </w:tc>
        <w:tc>
          <w:tcPr>
            <w:tcW w:type="dxa" w:w="508"/>
          </w:tcPr>
          <w:p>
            <w:r>
              <w:t>0.0030</w:t>
            </w:r>
          </w:p>
        </w:tc>
        <w:tc>
          <w:tcPr>
            <w:tcW w:type="dxa" w:w="508"/>
          </w:tcPr>
          <w:p>
            <w:r>
              <w:t>0.0059</w:t>
            </w:r>
          </w:p>
        </w:tc>
      </w:tr>
      <w:tr>
        <w:tc>
          <w:tcPr>
            <w:tcW w:type="dxa" w:w="508"/>
          </w:tcPr>
          <w:p>
            <w:r>
              <w:t>1.0</w:t>
            </w:r>
          </w:p>
        </w:tc>
        <w:tc>
          <w:tcPr>
            <w:tcW w:type="dxa" w:w="508"/>
          </w:tcPr>
          <w:p>
            <w:r>
              <w:t>Метод N пеленгов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1.32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0.0002</w:t>
            </w:r>
          </w:p>
        </w:tc>
        <w:tc>
          <w:tcPr>
            <w:tcW w:type="dxa" w:w="508"/>
          </w:tcPr>
          <w:p>
            <w:r>
              <w:t>0.0013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