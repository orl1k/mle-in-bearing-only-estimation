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СКО</w:t>
            </w:r>
          </w:p>
        </w:tc>
        <w:tc>
          <w:tcPr>
            <w:tcW w:type="dxa" w:w="508"/>
          </w:tcPr>
          <w:p>
            <w:r>
              <w:t>Алгоритм</w:t>
            </w:r>
          </w:p>
        </w:tc>
        <w:tc>
          <w:tcPr>
            <w:tcW w:type="dxa" w:w="508"/>
          </w:tcPr>
          <w:p>
            <w:r>
              <w:t>В11</w:t>
            </w:r>
          </w:p>
        </w:tc>
        <w:tc>
          <w:tcPr>
            <w:tcW w:type="dxa" w:w="508"/>
          </w:tcPr>
          <w:p>
            <w:r>
              <w:t>В12</w:t>
            </w:r>
          </w:p>
        </w:tc>
        <w:tc>
          <w:tcPr>
            <w:tcW w:type="dxa" w:w="508"/>
          </w:tcPr>
          <w:p>
            <w:r>
              <w:t>В21</w:t>
            </w:r>
          </w:p>
        </w:tc>
        <w:tc>
          <w:tcPr>
            <w:tcW w:type="dxa" w:w="508"/>
          </w:tcPr>
          <w:p>
            <w:r>
              <w:t>В22</w:t>
            </w:r>
          </w:p>
        </w:tc>
        <w:tc>
          <w:tcPr>
            <w:tcW w:type="dxa" w:w="508"/>
          </w:tcPr>
          <w:p>
            <w:r>
              <w:t>В31</w:t>
            </w:r>
          </w:p>
        </w:tc>
        <w:tc>
          <w:tcPr>
            <w:tcW w:type="dxa" w:w="508"/>
          </w:tcPr>
          <w:p>
            <w:r>
              <w:t>В32</w:t>
            </w:r>
          </w:p>
        </w:tc>
        <w:tc>
          <w:tcPr>
            <w:tcW w:type="dxa" w:w="508"/>
          </w:tcPr>
          <w:p>
            <w:r>
              <w:t>В41</w:t>
            </w:r>
          </w:p>
        </w:tc>
        <w:tc>
          <w:tcPr>
            <w:tcW w:type="dxa" w:w="508"/>
          </w:tcPr>
          <w:p>
            <w:r>
              <w:t>В42</w:t>
            </w:r>
          </w:p>
        </w:tc>
        <w:tc>
          <w:tcPr>
            <w:tcW w:type="dxa" w:w="508"/>
          </w:tcPr>
          <w:p>
            <w:r>
              <w:t>sqrt(Ка)</w:t>
            </w:r>
          </w:p>
        </w:tc>
        <w:tc>
          <w:tcPr>
            <w:tcW w:type="dxa" w:w="508"/>
          </w:tcPr>
          <w:p>
            <w:r>
              <w:t>Nf</w:t>
            </w:r>
          </w:p>
        </w:tc>
        <w:tc>
          <w:tcPr>
            <w:tcW w:type="dxa" w:w="508"/>
          </w:tcPr>
          <w:p>
            <w:r>
              <w:t>Nf_max</w:t>
            </w:r>
          </w:p>
        </w:tc>
        <w:tc>
          <w:tcPr>
            <w:tcW w:type="dxa" w:w="508"/>
          </w:tcPr>
          <w:p>
            <w:r>
              <w:t>Iter</w:t>
            </w:r>
          </w:p>
        </w:tc>
        <w:tc>
          <w:tcPr>
            <w:tcW w:type="dxa" w:w="508"/>
          </w:tcPr>
          <w:p>
            <w:r>
              <w:t>Iter_max</w:t>
            </w:r>
          </w:p>
        </w:tc>
        <w:tc>
          <w:tcPr>
            <w:tcW w:type="dxa" w:w="508"/>
          </w:tcPr>
          <w:p>
            <w:r>
              <w:t>t</w:t>
            </w:r>
          </w:p>
        </w:tc>
        <w:tc>
          <w:tcPr>
            <w:tcW w:type="dxa" w:w="508"/>
          </w:tcPr>
          <w:p>
            <w:r>
              <w:t>t_max</w:t>
            </w:r>
          </w:p>
        </w:tc>
      </w:tr>
      <w:tr>
        <w:tc>
          <w:tcPr>
            <w:tcW w:type="dxa" w:w="508"/>
          </w:tcPr>
          <w:p>
            <w:r>
              <w:t>0.0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0.0022</w:t>
            </w:r>
          </w:p>
        </w:tc>
        <w:tc>
          <w:tcPr>
            <w:tcW w:type="dxa" w:w="508"/>
          </w:tcPr>
          <w:p>
            <w:r>
              <w:t>0.0322</w:t>
            </w:r>
          </w:p>
        </w:tc>
      </w:tr>
      <w:tr>
        <w:tc>
          <w:tcPr>
            <w:tcW w:type="dxa" w:w="508"/>
          </w:tcPr>
          <w:p>
            <w:r>
              <w:t>0.0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0.0006</w:t>
            </w:r>
          </w:p>
        </w:tc>
      </w:tr>
      <w:tr>
        <w:tc>
          <w:tcPr>
            <w:tcW w:type="dxa" w:w="508"/>
          </w:tcPr>
          <w:p>
            <w:r>
              <w:t>0.1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0.10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0.0019</w:t>
            </w:r>
          </w:p>
        </w:tc>
        <w:tc>
          <w:tcPr>
            <w:tcW w:type="dxa" w:w="508"/>
          </w:tcPr>
          <w:p>
            <w:r>
              <w:t>0.0030</w:t>
            </w:r>
          </w:p>
        </w:tc>
      </w:tr>
      <w:tr>
        <w:tc>
          <w:tcPr>
            <w:tcW w:type="dxa" w:w="508"/>
          </w:tcPr>
          <w:p>
            <w:r>
              <w:t>0.1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63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0.10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0.0007</w:t>
            </w:r>
          </w:p>
        </w:tc>
      </w:tr>
      <w:tr>
        <w:tc>
          <w:tcPr>
            <w:tcW w:type="dxa" w:w="508"/>
          </w:tcPr>
          <w:p>
            <w:r>
              <w:t>0.2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0.20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0.0018</w:t>
            </w:r>
          </w:p>
        </w:tc>
        <w:tc>
          <w:tcPr>
            <w:tcW w:type="dxa" w:w="508"/>
          </w:tcPr>
          <w:p>
            <w:r>
              <w:t>0.0030</w:t>
            </w:r>
          </w:p>
        </w:tc>
      </w:tr>
      <w:tr>
        <w:tc>
          <w:tcPr>
            <w:tcW w:type="dxa" w:w="508"/>
          </w:tcPr>
          <w:p>
            <w:r>
              <w:t>0.2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44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0.21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0.0006</w:t>
            </w:r>
          </w:p>
        </w:tc>
      </w:tr>
      <w:tr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82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0.30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0.0019</w:t>
            </w:r>
          </w:p>
        </w:tc>
        <w:tc>
          <w:tcPr>
            <w:tcW w:type="dxa" w:w="508"/>
          </w:tcPr>
          <w:p>
            <w:r>
              <w:t>0.0028</w:t>
            </w:r>
          </w:p>
        </w:tc>
      </w:tr>
      <w:tr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39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0.33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0.0003</w:t>
            </w:r>
          </w:p>
        </w:tc>
      </w:tr>
      <w:tr>
        <w:tc>
          <w:tcPr>
            <w:tcW w:type="dxa" w:w="508"/>
          </w:tcPr>
          <w:p>
            <w:r>
              <w:t>0.5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51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0.50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0.0018</w:t>
            </w:r>
          </w:p>
        </w:tc>
        <w:tc>
          <w:tcPr>
            <w:tcW w:type="dxa" w:w="508"/>
          </w:tcPr>
          <w:p>
            <w:r>
              <w:t>0.0031</w:t>
            </w:r>
          </w:p>
        </w:tc>
      </w:tr>
      <w:tr>
        <w:tc>
          <w:tcPr>
            <w:tcW w:type="dxa" w:w="508"/>
          </w:tcPr>
          <w:p>
            <w:r>
              <w:t>0.5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0.61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0.0005</w:t>
            </w:r>
          </w:p>
        </w:tc>
      </w:tr>
      <w:tr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25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1.00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0.0019</w:t>
            </w:r>
          </w:p>
        </w:tc>
        <w:tc>
          <w:tcPr>
            <w:tcW w:type="dxa" w:w="508"/>
          </w:tcPr>
          <w:p>
            <w:r>
              <w:t>0.0028</w:t>
            </w:r>
          </w:p>
        </w:tc>
      </w:tr>
      <w:tr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1.80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